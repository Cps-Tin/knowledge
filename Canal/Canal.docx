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</w:pPr>
    </w:p>
    <w:p>
      <w:pPr>
        <w:pStyle w:val="4"/>
        <w:outlineLvl w:val="0"/>
        <w:rPr>
          <w:rFonts w:ascii="Calibri" w:eastAsia="Calibri"/>
        </w:rPr>
      </w:pPr>
      <w:bookmarkStart w:id="0" w:name="_Toc27008"/>
      <w:bookmarkStart w:id="34" w:name="_GoBack"/>
      <w:bookmarkEnd w:id="34"/>
      <w:r>
        <w:rPr>
          <w:w w:val="95"/>
        </w:rPr>
        <w:t>尚硅谷大数据技术之</w:t>
      </w:r>
      <w:r>
        <w:rPr>
          <w:spacing w:val="52"/>
        </w:rPr>
        <w:t xml:space="preserve"> </w:t>
      </w:r>
      <w:r>
        <w:rPr>
          <w:rFonts w:ascii="Calibri" w:eastAsia="Calibri"/>
          <w:spacing w:val="-2"/>
          <w:w w:val="95"/>
        </w:rPr>
        <w:t>Canal</w:t>
      </w:r>
      <w:bookmarkEnd w:id="0"/>
    </w:p>
    <w:p>
      <w:pPr>
        <w:pStyle w:val="3"/>
        <w:spacing w:before="149"/>
        <w:ind w:left="3279" w:right="3833"/>
        <w:jc w:val="center"/>
        <w:rPr>
          <w:rFonts w:ascii="微软雅黑" w:eastAsia="微软雅黑"/>
        </w:rPr>
      </w:pPr>
      <w:r>
        <w:rPr>
          <w:rFonts w:ascii="微软雅黑" w:eastAsia="微软雅黑"/>
          <w:spacing w:val="-3"/>
        </w:rPr>
        <w:t>(作者：尚硅谷研究院)</w:t>
      </w:r>
    </w:p>
    <w:p>
      <w:pPr>
        <w:pStyle w:val="3"/>
        <w:spacing w:before="237"/>
        <w:ind w:left="1394" w:right="1951"/>
        <w:jc w:val="center"/>
        <w:rPr>
          <w:rFonts w:ascii="微软雅黑" w:eastAsia="微软雅黑"/>
        </w:rPr>
      </w:pPr>
      <w:r>
        <w:rPr>
          <w:rFonts w:ascii="微软雅黑" w:eastAsia="微软雅黑"/>
          <w:spacing w:val="13"/>
        </w:rPr>
        <w:t xml:space="preserve">版本 </w:t>
      </w:r>
      <w:r>
        <w:rPr>
          <w:rFonts w:ascii="微软雅黑" w:eastAsia="微软雅黑"/>
          <w:spacing w:val="-5"/>
        </w:rPr>
        <w:t>3.0</w:t>
      </w:r>
    </w:p>
    <w:p>
      <w:pPr>
        <w:pStyle w:val="3"/>
        <w:rPr>
          <w:rFonts w:ascii="微软雅黑"/>
          <w:sz w:val="28"/>
        </w:rPr>
      </w:pPr>
    </w:p>
    <w:p>
      <w:pPr>
        <w:pStyle w:val="3"/>
        <w:spacing w:before="14"/>
        <w:rPr>
          <w:rFonts w:ascii="微软雅黑"/>
          <w:sz w:val="18"/>
        </w:rPr>
      </w:pPr>
    </w:p>
    <w:p>
      <w:pPr>
        <w:pStyle w:val="2"/>
        <w:outlineLvl w:val="0"/>
      </w:pPr>
      <w:bookmarkStart w:id="1" w:name="_Toc7930"/>
      <w:r>
        <w:rPr>
          <w:spacing w:val="-38"/>
        </w:rPr>
        <w:t xml:space="preserve">第 </w:t>
      </w:r>
      <w:r>
        <w:rPr>
          <w:rFonts w:ascii="Times New Roman" w:eastAsia="Times New Roman"/>
        </w:rPr>
        <w:t>1</w:t>
      </w:r>
      <w:r>
        <w:rPr>
          <w:rFonts w:ascii="Times New Roman" w:eastAsia="Times New Roman"/>
          <w:spacing w:val="-6"/>
        </w:rPr>
        <w:t xml:space="preserve"> </w:t>
      </w:r>
      <w:r>
        <w:rPr>
          <w:spacing w:val="-3"/>
        </w:rPr>
        <w:t xml:space="preserve">章 </w:t>
      </w:r>
      <w:r>
        <w:rPr>
          <w:rFonts w:ascii="Times New Roman" w:eastAsia="Times New Roman"/>
        </w:rPr>
        <w:t>Canal</w:t>
      </w:r>
      <w:r>
        <w:rPr>
          <w:rFonts w:ascii="Times New Roman" w:eastAsia="Times New Roman"/>
          <w:spacing w:val="-7"/>
        </w:rPr>
        <w:t xml:space="preserve"> </w:t>
      </w:r>
      <w:r>
        <w:t>入</w:t>
      </w:r>
      <w:r>
        <w:rPr>
          <w:spacing w:val="-10"/>
        </w:rPr>
        <w:t>门</w:t>
      </w:r>
      <w:bookmarkEnd w:id="1"/>
    </w:p>
    <w:p>
      <w:pPr>
        <w:pStyle w:val="8"/>
        <w:numPr>
          <w:ilvl w:val="1"/>
          <w:numId w:val="1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2" w:name="_Toc26040"/>
      <w:r>
        <w:rPr>
          <w:rFonts w:hint="eastAsia" w:ascii="黑体" w:eastAsia="黑体"/>
          <w:b/>
          <w:w w:val="95"/>
          <w:sz w:val="28"/>
        </w:rPr>
        <w:t>什么是</w:t>
      </w:r>
      <w:r>
        <w:rPr>
          <w:rFonts w:hint="eastAsia" w:ascii="黑体" w:eastAsia="黑体"/>
          <w:b/>
          <w:spacing w:val="-30"/>
          <w:w w:val="95"/>
          <w:sz w:val="28"/>
        </w:rPr>
        <w:t xml:space="preserve"> </w:t>
      </w:r>
      <w:r>
        <w:rPr>
          <w:rFonts w:ascii="Times New Roman" w:eastAsia="Times New Roman"/>
          <w:b/>
          <w:spacing w:val="-2"/>
          <w:w w:val="95"/>
          <w:sz w:val="28"/>
        </w:rPr>
        <w:t>Canal</w:t>
      </w:r>
      <w:bookmarkEnd w:id="2"/>
    </w:p>
    <w:p>
      <w:pPr>
        <w:pStyle w:val="3"/>
        <w:spacing w:before="225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宋体" w:eastAsia="宋体"/>
          <w:spacing w:val="-8"/>
        </w:rPr>
        <w:t xml:space="preserve">阿里巴巴 </w:t>
      </w:r>
      <w:r>
        <w:rPr>
          <w:rFonts w:ascii="Calibri" w:eastAsia="Calibri"/>
          <w:spacing w:val="-4"/>
        </w:rPr>
        <w:t>B2B</w:t>
      </w:r>
      <w:r>
        <w:rPr>
          <w:rFonts w:ascii="Calibri" w:eastAsia="Calibri"/>
          <w:spacing w:val="-8"/>
        </w:rPr>
        <w:t xml:space="preserve"> </w:t>
      </w:r>
      <w:r>
        <w:rPr>
          <w:rFonts w:ascii="宋体" w:eastAsia="宋体"/>
          <w:spacing w:val="-4"/>
        </w:rPr>
        <w:t>公司，因为业务的特性，卖家主要集中在国内，买家主要集中在国外，所</w:t>
      </w:r>
      <w:r>
        <w:rPr>
          <w:rFonts w:ascii="宋体" w:eastAsia="宋体"/>
          <w:spacing w:val="-2"/>
        </w:rPr>
        <w:t>以衍生出了</w:t>
      </w:r>
      <w:r>
        <w:rPr>
          <w:rFonts w:ascii="宋体" w:eastAsia="宋体"/>
          <w:color w:val="FF0000"/>
          <w:spacing w:val="-2"/>
        </w:rPr>
        <w:t>同步杭州和美国异地机房</w:t>
      </w:r>
      <w:r>
        <w:rPr>
          <w:rFonts w:ascii="宋体" w:eastAsia="宋体"/>
          <w:spacing w:val="-6"/>
        </w:rPr>
        <w:t xml:space="preserve">的需求，从 </w:t>
      </w:r>
      <w:r>
        <w:rPr>
          <w:rFonts w:ascii="Calibri" w:eastAsia="Calibri"/>
          <w:spacing w:val="-2"/>
        </w:rPr>
        <w:t>2010</w:t>
      </w:r>
      <w:r>
        <w:rPr>
          <w:rFonts w:ascii="Calibri" w:eastAsia="Calibri"/>
          <w:spacing w:val="37"/>
        </w:rPr>
        <w:t xml:space="preserve"> </w:t>
      </w:r>
      <w:r>
        <w:rPr>
          <w:rFonts w:ascii="宋体" w:eastAsia="宋体"/>
          <w:spacing w:val="-2"/>
        </w:rPr>
        <w:t>年开始，阿里系公司开始逐步的尝试基于数据库的日志解析，获取增量变更进行同步，由此衍生出了增量订阅</w:t>
      </w:r>
      <w:r>
        <w:rPr>
          <w:rFonts w:ascii="Calibri" w:eastAsia="Calibri"/>
          <w:spacing w:val="-2"/>
        </w:rPr>
        <w:t>&amp;</w:t>
      </w:r>
      <w:r>
        <w:rPr>
          <w:rFonts w:ascii="宋体" w:eastAsia="宋体"/>
          <w:spacing w:val="-2"/>
        </w:rPr>
        <w:t>消费的业务。</w:t>
      </w:r>
    </w:p>
    <w:p>
      <w:pPr>
        <w:pStyle w:val="3"/>
        <w:spacing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Calibri" w:eastAsia="Calibri"/>
        </w:rPr>
        <w:t>Canal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9"/>
        </w:rPr>
        <w:t xml:space="preserve">是用 </w:t>
      </w:r>
      <w:r>
        <w:rPr>
          <w:rFonts w:ascii="Calibri" w:eastAsia="Calibri"/>
        </w:rPr>
        <w:t>Java</w:t>
      </w:r>
      <w:r>
        <w:rPr>
          <w:rFonts w:ascii="Calibri" w:eastAsia="Calibri"/>
          <w:spacing w:val="-2"/>
        </w:rPr>
        <w:t xml:space="preserve"> </w:t>
      </w:r>
      <w:r>
        <w:rPr>
          <w:rFonts w:ascii="宋体" w:eastAsia="宋体"/>
        </w:rPr>
        <w:t>开发的基于数据库增量日志解析，提供增量数据订阅</w:t>
      </w:r>
      <w:r>
        <w:rPr>
          <w:rFonts w:ascii="Calibri" w:eastAsia="Calibri"/>
        </w:rPr>
        <w:t>&amp;</w:t>
      </w:r>
      <w:r>
        <w:rPr>
          <w:rFonts w:ascii="宋体" w:eastAsia="宋体"/>
        </w:rPr>
        <w:t>消费的中间件。目前。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2"/>
        </w:rPr>
        <w:t xml:space="preserve"> </w:t>
      </w:r>
      <w:r>
        <w:rPr>
          <w:rFonts w:ascii="宋体" w:eastAsia="宋体"/>
          <w:color w:val="FF0000"/>
          <w:spacing w:val="-5"/>
        </w:rPr>
        <w:t xml:space="preserve">主要支持了 </w:t>
      </w:r>
      <w:r>
        <w:rPr>
          <w:rFonts w:ascii="Calibri" w:eastAsia="Calibri"/>
          <w:color w:val="FF0000"/>
        </w:rPr>
        <w:t>MySQL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-14"/>
        </w:rPr>
        <w:t xml:space="preserve">的 </w:t>
      </w:r>
      <w:r>
        <w:rPr>
          <w:rFonts w:ascii="Calibri" w:eastAsia="Calibri"/>
          <w:color w:val="FF0000"/>
        </w:rPr>
        <w:t>Binlog</w:t>
      </w:r>
      <w:r>
        <w:rPr>
          <w:rFonts w:ascii="Calibri" w:eastAsia="Calibri"/>
          <w:color w:val="FF0000"/>
          <w:spacing w:val="-12"/>
        </w:rPr>
        <w:t xml:space="preserve"> </w:t>
      </w:r>
      <w:r>
        <w:rPr>
          <w:rFonts w:ascii="宋体" w:eastAsia="宋体"/>
          <w:color w:val="FF0000"/>
          <w:spacing w:val="-3"/>
        </w:rPr>
        <w:t xml:space="preserve">解析，解析完成后才利用 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15"/>
        </w:rPr>
        <w:t xml:space="preserve"> </w:t>
      </w:r>
      <w:r>
        <w:rPr>
          <w:rFonts w:ascii="Calibri" w:eastAsia="Calibri"/>
          <w:color w:val="FF0000"/>
        </w:rPr>
        <w:t>Client</w:t>
      </w:r>
      <w:r>
        <w:rPr>
          <w:rFonts w:ascii="Calibri" w:eastAsia="Calibri"/>
          <w:color w:val="FF0000"/>
          <w:spacing w:val="5"/>
        </w:rPr>
        <w:t xml:space="preserve"> </w:t>
      </w:r>
      <w:r>
        <w:rPr>
          <w:rFonts w:ascii="宋体" w:eastAsia="宋体"/>
          <w:color w:val="FF0000"/>
        </w:rPr>
        <w:t>来处理获得</w:t>
      </w:r>
      <w:r>
        <w:rPr>
          <w:rFonts w:ascii="宋体" w:eastAsia="宋体"/>
          <w:color w:val="FF0000"/>
          <w:spacing w:val="-18"/>
        </w:rPr>
        <w:t>的相关数据。</w:t>
      </w:r>
      <w:r>
        <w:rPr>
          <w:rFonts w:ascii="宋体" w:eastAsia="宋体"/>
        </w:rPr>
        <w:t>（</w:t>
      </w:r>
      <w:r>
        <w:rPr>
          <w:rFonts w:ascii="宋体" w:eastAsia="宋体"/>
          <w:spacing w:val="-4"/>
        </w:rPr>
        <w:t xml:space="preserve">数据库同步需要阿里的 </w:t>
      </w:r>
      <w:r>
        <w:rPr>
          <w:rFonts w:ascii="Calibri" w:eastAsia="Calibri"/>
        </w:rPr>
        <w:t xml:space="preserve">Otter </w:t>
      </w:r>
      <w:r>
        <w:rPr>
          <w:rFonts w:ascii="宋体" w:eastAsia="宋体"/>
          <w:spacing w:val="-6"/>
        </w:rPr>
        <w:t xml:space="preserve">中间件，基于 </w:t>
      </w:r>
      <w:r>
        <w:rPr>
          <w:rFonts w:ascii="Calibri" w:eastAsia="Calibri"/>
          <w:spacing w:val="15"/>
        </w:rPr>
        <w:t>C</w:t>
      </w:r>
      <w:r>
        <w:rPr>
          <w:rFonts w:ascii="Calibri" w:eastAsia="Calibri"/>
          <w:spacing w:val="17"/>
        </w:rPr>
        <w:t>anal</w:t>
      </w:r>
      <w:r>
        <w:rPr>
          <w:rFonts w:ascii="宋体" w:eastAsia="宋体"/>
          <w:spacing w:val="-88"/>
        </w:rPr>
        <w:t>）</w:t>
      </w:r>
      <w:r>
        <w:rPr>
          <w:rFonts w:ascii="宋体" w:eastAsia="宋体"/>
          <w:spacing w:val="-106"/>
        </w:rPr>
        <w:t>。</w:t>
      </w:r>
    </w:p>
    <w:p>
      <w:pPr>
        <w:pStyle w:val="8"/>
        <w:numPr>
          <w:ilvl w:val="1"/>
          <w:numId w:val="1"/>
        </w:numPr>
        <w:tabs>
          <w:tab w:val="left" w:pos="563"/>
        </w:tabs>
        <w:spacing w:before="40" w:after="0" w:line="240" w:lineRule="auto"/>
        <w:ind w:left="562" w:right="0" w:hanging="423"/>
        <w:jc w:val="left"/>
        <w:outlineLvl w:val="1"/>
        <w:rPr>
          <w:rFonts w:ascii="Times New Roman" w:eastAsia="Times New Roman"/>
          <w:b/>
          <w:sz w:val="28"/>
        </w:rPr>
      </w:pPr>
      <w:bookmarkStart w:id="3" w:name="_Toc11756"/>
      <w:r>
        <w:rPr>
          <w:rFonts w:ascii="Times New Roman" w:eastAsia="Times New Roman"/>
          <w:b/>
          <w:sz w:val="28"/>
        </w:rPr>
        <w:t>MySQL</w:t>
      </w:r>
      <w:r>
        <w:rPr>
          <w:rFonts w:ascii="Times New Roman" w:eastAsia="Times New Roman"/>
          <w:b/>
          <w:spacing w:val="-9"/>
          <w:sz w:val="28"/>
        </w:rPr>
        <w:t xml:space="preserve"> </w:t>
      </w:r>
      <w:r>
        <w:rPr>
          <w:rFonts w:hint="eastAsia" w:ascii="黑体" w:eastAsia="黑体"/>
          <w:b/>
          <w:spacing w:val="69"/>
          <w:sz w:val="28"/>
        </w:rPr>
        <w:t>的</w:t>
      </w:r>
      <w:r>
        <w:rPr>
          <w:rFonts w:ascii="Times New Roman" w:eastAsia="Times New Roman"/>
          <w:b/>
          <w:spacing w:val="-2"/>
          <w:sz w:val="28"/>
        </w:rPr>
        <w:t>Binlog</w:t>
      </w:r>
      <w:bookmarkEnd w:id="3"/>
    </w:p>
    <w:p>
      <w:pPr>
        <w:pStyle w:val="8"/>
        <w:numPr>
          <w:ilvl w:val="2"/>
          <w:numId w:val="1"/>
        </w:numPr>
        <w:tabs>
          <w:tab w:val="left" w:pos="842"/>
        </w:tabs>
        <w:spacing w:before="265" w:after="0" w:line="240" w:lineRule="auto"/>
        <w:ind w:left="841" w:right="0" w:hanging="702"/>
        <w:jc w:val="left"/>
        <w:outlineLvl w:val="2"/>
        <w:rPr>
          <w:rFonts w:ascii="Times New Roman" w:eastAsia="Times New Roman"/>
          <w:b/>
          <w:sz w:val="28"/>
        </w:rPr>
      </w:pPr>
      <w:bookmarkStart w:id="4" w:name="_Toc19002"/>
      <w:r>
        <w:rPr>
          <w:b/>
          <w:spacing w:val="-8"/>
          <w:w w:val="95"/>
          <w:sz w:val="28"/>
        </w:rPr>
        <w:t xml:space="preserve">什么是 </w:t>
      </w:r>
      <w:r>
        <w:rPr>
          <w:rFonts w:ascii="Times New Roman" w:eastAsia="Times New Roman"/>
          <w:b/>
          <w:spacing w:val="-2"/>
          <w:w w:val="95"/>
          <w:sz w:val="28"/>
        </w:rPr>
        <w:t>Binlog</w:t>
      </w:r>
      <w:bookmarkEnd w:id="4"/>
    </w:p>
    <w:p>
      <w:pPr>
        <w:pStyle w:val="3"/>
        <w:spacing w:before="225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Calibri" w:eastAsia="Calibri"/>
        </w:rPr>
        <w:t>MySQL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3"/>
        </w:rPr>
        <w:t xml:space="preserve">的二进制日志可以说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6"/>
        </w:rPr>
        <w:t xml:space="preserve"> </w:t>
      </w:r>
      <w:r>
        <w:rPr>
          <w:rFonts w:ascii="宋体" w:eastAsia="宋体"/>
          <w:spacing w:val="-2"/>
        </w:rPr>
        <w:t xml:space="preserve">最重要的日志了，它记录了所有的 </w:t>
      </w:r>
      <w:r>
        <w:rPr>
          <w:rFonts w:ascii="Calibri" w:eastAsia="Calibri"/>
        </w:rPr>
        <w:t>DDL</w:t>
      </w:r>
      <w:r>
        <w:rPr>
          <w:rFonts w:ascii="Calibri" w:eastAsia="Calibri"/>
          <w:spacing w:val="18"/>
        </w:rPr>
        <w:t xml:space="preserve"> </w:t>
      </w:r>
      <w:r>
        <w:rPr>
          <w:rFonts w:ascii="宋体" w:eastAsia="宋体"/>
          <w:spacing w:val="-14"/>
        </w:rPr>
        <w:t xml:space="preserve">和 </w:t>
      </w:r>
      <w:r>
        <w:rPr>
          <w:rFonts w:ascii="Calibri" w:eastAsia="Calibri"/>
        </w:rPr>
        <w:t>DML(</w:t>
      </w:r>
      <w:r>
        <w:rPr>
          <w:rFonts w:ascii="宋体" w:eastAsia="宋体"/>
        </w:rPr>
        <w:t>除了数据查询语句</w:t>
      </w:r>
      <w:r>
        <w:rPr>
          <w:rFonts w:ascii="Calibri" w:eastAsia="Calibri"/>
        </w:rPr>
        <w:t>)</w:t>
      </w:r>
      <w:r>
        <w:rPr>
          <w:rFonts w:ascii="宋体" w:eastAsia="宋体"/>
        </w:rPr>
        <w:t>语句，以事件形式记录，还包含语句所执行的消耗的时间，</w:t>
      </w:r>
      <w:r>
        <w:rPr>
          <w:rFonts w:ascii="Calibri" w:eastAsia="Calibri"/>
        </w:rPr>
        <w:t xml:space="preserve">MySQL </w:t>
      </w:r>
      <w:r>
        <w:rPr>
          <w:rFonts w:ascii="宋体" w:eastAsia="宋体"/>
        </w:rPr>
        <w:t>的二进</w:t>
      </w:r>
      <w:r>
        <w:rPr>
          <w:rFonts w:ascii="宋体" w:eastAsia="宋体"/>
          <w:spacing w:val="-2"/>
        </w:rPr>
        <w:t>制日志是事务安全型的。</w:t>
      </w:r>
    </w:p>
    <w:p>
      <w:pPr>
        <w:pStyle w:val="3"/>
        <w:spacing w:line="269" w:lineRule="exact"/>
        <w:ind w:left="560"/>
        <w:jc w:val="both"/>
        <w:rPr>
          <w:rFonts w:ascii="Calibri" w:eastAsia="Calibri"/>
        </w:rPr>
      </w:pPr>
      <w:r>
        <w:rPr>
          <w:rFonts w:ascii="宋体" w:eastAsia="宋体"/>
          <w:spacing w:val="-4"/>
        </w:rPr>
        <w:t xml:space="preserve">一般来说开启二进制日志大概会有 </w:t>
      </w:r>
      <w:r>
        <w:rPr>
          <w:rFonts w:ascii="Calibri" w:eastAsia="Calibri"/>
          <w:spacing w:val="-2"/>
        </w:rPr>
        <w:t>1%</w:t>
      </w:r>
      <w:r>
        <w:rPr>
          <w:rFonts w:ascii="宋体" w:eastAsia="宋体"/>
          <w:spacing w:val="-2"/>
        </w:rPr>
        <w:t>的性能损耗。二进制有两个最重要的使用场景</w:t>
      </w:r>
      <w:r>
        <w:rPr>
          <w:rFonts w:ascii="Calibri" w:eastAsia="Calibri"/>
          <w:spacing w:val="-10"/>
        </w:rPr>
        <w:t>:</w:t>
      </w:r>
    </w:p>
    <w:p>
      <w:pPr>
        <w:pStyle w:val="3"/>
        <w:spacing w:before="3"/>
        <w:rPr>
          <w:rFonts w:ascii="Calibri"/>
          <w:sz w:val="16"/>
        </w:rPr>
      </w:pPr>
    </w:p>
    <w:p>
      <w:pPr>
        <w:pStyle w:val="3"/>
        <w:ind w:left="560"/>
        <w:jc w:val="both"/>
        <w:rPr>
          <w:rFonts w:ascii="Calibri" w:eastAsia="Calibri"/>
        </w:rPr>
      </w:pPr>
      <w:r>
        <w:rPr>
          <w:rFonts w:ascii="宋体" w:eastAsia="宋体"/>
          <w:color w:val="FF0000"/>
          <w:spacing w:val="-33"/>
        </w:rPr>
        <w:t>其一：</w:t>
      </w:r>
      <w:r>
        <w:rPr>
          <w:rFonts w:ascii="Calibri" w:eastAsia="Calibri"/>
          <w:spacing w:val="12"/>
        </w:rPr>
        <w:t>M</w:t>
      </w:r>
      <w:r>
        <w:rPr>
          <w:rFonts w:ascii="Calibri" w:eastAsia="Calibri"/>
          <w:spacing w:val="15"/>
        </w:rPr>
        <w:t>yS</w:t>
      </w:r>
      <w:r>
        <w:rPr>
          <w:rFonts w:ascii="Calibri" w:eastAsia="Calibri"/>
          <w:spacing w:val="14"/>
        </w:rPr>
        <w:t>Q</w:t>
      </w:r>
      <w:r>
        <w:rPr>
          <w:rFonts w:ascii="Calibri" w:eastAsia="Calibri"/>
          <w:spacing w:val="15"/>
        </w:rPr>
        <w:t>L</w:t>
      </w:r>
      <w:r>
        <w:rPr>
          <w:rFonts w:ascii="Calibri" w:eastAsia="Calibri"/>
          <w:spacing w:val="-11"/>
        </w:rPr>
        <w:t xml:space="preserve"> </w:t>
      </w:r>
      <w:r>
        <w:rPr>
          <w:rFonts w:ascii="Calibri" w:eastAsia="Calibri"/>
          <w:spacing w:val="-3"/>
        </w:rPr>
        <w:t>Replication</w:t>
      </w:r>
      <w:r>
        <w:rPr>
          <w:rFonts w:ascii="Calibri" w:eastAsia="Calibri"/>
          <w:spacing w:val="-2"/>
        </w:rPr>
        <w:t xml:space="preserve"> </w:t>
      </w:r>
      <w:r>
        <w:rPr>
          <w:rFonts w:ascii="宋体" w:eastAsia="宋体"/>
          <w:spacing w:val="-3"/>
        </w:rPr>
        <w:t>在</w:t>
      </w:r>
      <w:r>
        <w:rPr>
          <w:rFonts w:ascii="Calibri" w:eastAsia="Calibri"/>
          <w:spacing w:val="-3"/>
        </w:rPr>
        <w:t>Master</w:t>
      </w:r>
      <w:r>
        <w:rPr>
          <w:rFonts w:ascii="Calibri" w:eastAsia="Calibri"/>
        </w:rPr>
        <w:t xml:space="preserve"> </w:t>
      </w:r>
      <w:r>
        <w:rPr>
          <w:rFonts w:ascii="宋体" w:eastAsia="宋体"/>
          <w:spacing w:val="-3"/>
        </w:rPr>
        <w:t>端开启</w:t>
      </w:r>
      <w:r>
        <w:rPr>
          <w:rFonts w:ascii="Calibri" w:eastAsia="Calibri"/>
          <w:spacing w:val="6"/>
        </w:rPr>
        <w:t>Bi</w:t>
      </w:r>
      <w:r>
        <w:rPr>
          <w:rFonts w:ascii="Calibri" w:eastAsia="Calibri"/>
          <w:spacing w:val="5"/>
        </w:rPr>
        <w:t>n</w:t>
      </w:r>
      <w:r>
        <w:rPr>
          <w:rFonts w:ascii="Calibri" w:eastAsia="Calibri"/>
          <w:spacing w:val="6"/>
        </w:rPr>
        <w:t>l</w:t>
      </w:r>
      <w:r>
        <w:rPr>
          <w:rFonts w:ascii="Calibri" w:eastAsia="Calibri"/>
          <w:spacing w:val="4"/>
        </w:rPr>
        <w:t>og</w:t>
      </w:r>
      <w:r>
        <w:rPr>
          <w:rFonts w:ascii="宋体" w:eastAsia="宋体"/>
          <w:spacing w:val="-100"/>
        </w:rPr>
        <w:t>，</w:t>
      </w:r>
      <w:r>
        <w:rPr>
          <w:rFonts w:ascii="Calibri" w:eastAsia="Calibri"/>
          <w:spacing w:val="5"/>
        </w:rPr>
        <w:t>Ma</w:t>
      </w:r>
      <w:r>
        <w:rPr>
          <w:rFonts w:ascii="Calibri" w:eastAsia="Calibri"/>
        </w:rPr>
        <w:t>s</w:t>
      </w:r>
      <w:r>
        <w:rPr>
          <w:rFonts w:ascii="Calibri" w:eastAsia="Calibri"/>
          <w:spacing w:val="2"/>
        </w:rPr>
        <w:t>t</w:t>
      </w:r>
      <w:r>
        <w:rPr>
          <w:rFonts w:ascii="Calibri" w:eastAsia="Calibri"/>
          <w:spacing w:val="6"/>
        </w:rPr>
        <w:t>er</w:t>
      </w:r>
      <w:r>
        <w:rPr>
          <w:rFonts w:ascii="Calibri" w:eastAsia="Calibri"/>
        </w:rPr>
        <w:t xml:space="preserve"> </w:t>
      </w:r>
      <w:r>
        <w:rPr>
          <w:rFonts w:ascii="宋体" w:eastAsia="宋体"/>
          <w:spacing w:val="-3"/>
        </w:rPr>
        <w:t>把它的二进制日志传递给</w:t>
      </w:r>
      <w:r>
        <w:rPr>
          <w:rFonts w:ascii="Calibri" w:eastAsia="Calibri"/>
          <w:spacing w:val="-3"/>
        </w:rPr>
        <w:t>Slaves</w:t>
      </w:r>
    </w:p>
    <w:p>
      <w:pPr>
        <w:pStyle w:val="3"/>
        <w:spacing w:before="4"/>
        <w:rPr>
          <w:rFonts w:ascii="Calibri"/>
          <w:sz w:val="16"/>
        </w:rPr>
      </w:pPr>
    </w:p>
    <w:p>
      <w:pPr>
        <w:pStyle w:val="3"/>
        <w:ind w:left="140"/>
        <w:rPr>
          <w:rFonts w:ascii="宋体" w:eastAsia="宋体"/>
        </w:rPr>
      </w:pPr>
      <w:r>
        <w:rPr>
          <w:rFonts w:ascii="宋体" w:eastAsia="宋体"/>
          <w:spacing w:val="-15"/>
        </w:rPr>
        <w:t xml:space="preserve">来达到 </w:t>
      </w:r>
      <w:r>
        <w:rPr>
          <w:rFonts w:ascii="Calibri" w:eastAsia="Calibri"/>
          <w:spacing w:val="-2"/>
        </w:rPr>
        <w:t>Master-Slave</w:t>
      </w:r>
      <w:r>
        <w:rPr>
          <w:rFonts w:ascii="Calibri" w:eastAsia="Calibri"/>
          <w:spacing w:val="7"/>
        </w:rPr>
        <w:t xml:space="preserve"> </w:t>
      </w:r>
      <w:r>
        <w:rPr>
          <w:rFonts w:ascii="宋体" w:eastAsia="宋体"/>
          <w:spacing w:val="-3"/>
        </w:rPr>
        <w:t>数据一致的目的。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560"/>
        <w:jc w:val="both"/>
        <w:rPr>
          <w:rFonts w:ascii="宋体" w:eastAsia="宋体"/>
        </w:rPr>
      </w:pPr>
      <w:r>
        <w:rPr>
          <w:rFonts w:ascii="宋体" w:eastAsia="宋体"/>
          <w:color w:val="FF0000"/>
          <w:spacing w:val="-2"/>
        </w:rPr>
        <w:t>其二：</w:t>
      </w:r>
      <w:r>
        <w:rPr>
          <w:rFonts w:ascii="宋体" w:eastAsia="宋体"/>
          <w:spacing w:val="-5"/>
        </w:rPr>
        <w:t xml:space="preserve">自然就是数据恢复了，通过使用 </w:t>
      </w:r>
      <w:r>
        <w:rPr>
          <w:rFonts w:ascii="Calibri" w:eastAsia="Calibri"/>
          <w:spacing w:val="-2"/>
        </w:rPr>
        <w:t>MySQL</w:t>
      </w:r>
      <w:r>
        <w:rPr>
          <w:rFonts w:ascii="Calibri" w:eastAsia="Calibri"/>
          <w:spacing w:val="10"/>
        </w:rPr>
        <w:t xml:space="preserve"> </w:t>
      </w: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16"/>
        </w:rPr>
        <w:t xml:space="preserve"> </w:t>
      </w:r>
      <w:r>
        <w:rPr>
          <w:rFonts w:ascii="宋体" w:eastAsia="宋体"/>
          <w:spacing w:val="-3"/>
        </w:rPr>
        <w:t>工具来使恢复数据。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spacing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宋体" w:eastAsia="宋体"/>
          <w:spacing w:val="-2"/>
        </w:rPr>
        <w:t>二进制日志包括两类文件：二进制日志索引文件（文件名后缀为</w:t>
      </w:r>
      <w:r>
        <w:rPr>
          <w:rFonts w:ascii="Calibri" w:eastAsia="Calibri"/>
          <w:spacing w:val="-2"/>
        </w:rPr>
        <w:t>.index</w:t>
      </w:r>
      <w:r>
        <w:rPr>
          <w:rFonts w:ascii="宋体" w:eastAsia="宋体"/>
          <w:spacing w:val="-2"/>
        </w:rPr>
        <w:t>）用于记录所有</w:t>
      </w:r>
      <w:r>
        <w:rPr>
          <w:rFonts w:ascii="宋体" w:eastAsia="宋体"/>
          <w:spacing w:val="-4"/>
        </w:rPr>
        <w:t>的二进制文件，二进制日志文件（文件名后缀为</w:t>
      </w:r>
      <w:r>
        <w:rPr>
          <w:rFonts w:ascii="Calibri" w:eastAsia="Calibri"/>
          <w:spacing w:val="-4"/>
        </w:rPr>
        <w:t>.00000*</w:t>
      </w:r>
      <w:r>
        <w:rPr>
          <w:rFonts w:ascii="宋体" w:eastAsia="宋体"/>
          <w:spacing w:val="-4"/>
        </w:rPr>
        <w:t>）</w:t>
      </w:r>
      <w:r>
        <w:rPr>
          <w:rFonts w:ascii="宋体" w:eastAsia="宋体"/>
          <w:spacing w:val="-7"/>
        </w:rPr>
        <w:t xml:space="preserve">记录数据库所有的 </w:t>
      </w:r>
      <w:r>
        <w:rPr>
          <w:rFonts w:ascii="Calibri" w:eastAsia="Calibri"/>
          <w:spacing w:val="-4"/>
        </w:rPr>
        <w:t>DDL</w:t>
      </w:r>
      <w:r>
        <w:rPr>
          <w:rFonts w:ascii="Calibri" w:eastAsia="Calibri"/>
          <w:spacing w:val="31"/>
        </w:rPr>
        <w:t xml:space="preserve"> </w:t>
      </w:r>
      <w:r>
        <w:rPr>
          <w:rFonts w:ascii="宋体" w:eastAsia="宋体"/>
          <w:spacing w:val="-14"/>
        </w:rPr>
        <w:t xml:space="preserve">和 </w:t>
      </w:r>
      <w:r>
        <w:rPr>
          <w:rFonts w:ascii="Calibri" w:eastAsia="Calibri"/>
          <w:spacing w:val="-4"/>
        </w:rPr>
        <w:t>DML(</w:t>
      </w:r>
      <w:r>
        <w:rPr>
          <w:rFonts w:ascii="宋体" w:eastAsia="宋体"/>
          <w:spacing w:val="-4"/>
        </w:rPr>
        <w:t>除</w:t>
      </w:r>
      <w:r>
        <w:rPr>
          <w:rFonts w:ascii="宋体" w:eastAsia="宋体"/>
          <w:spacing w:val="-2"/>
        </w:rPr>
        <w:t>了数据查询语句</w:t>
      </w:r>
      <w:r>
        <w:rPr>
          <w:rFonts w:ascii="Calibri" w:eastAsia="Calibri"/>
          <w:spacing w:val="-2"/>
        </w:rPr>
        <w:t>)</w:t>
      </w:r>
      <w:r>
        <w:rPr>
          <w:rFonts w:ascii="宋体" w:eastAsia="宋体"/>
          <w:spacing w:val="-2"/>
        </w:rPr>
        <w:t>语句事件。</w:t>
      </w:r>
    </w:p>
    <w:p>
      <w:pPr>
        <w:pStyle w:val="8"/>
        <w:numPr>
          <w:ilvl w:val="2"/>
          <w:numId w:val="1"/>
        </w:numPr>
        <w:tabs>
          <w:tab w:val="left" w:pos="772"/>
        </w:tabs>
        <w:spacing w:before="40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5" w:name="_Toc30721"/>
      <w:r>
        <w:rPr>
          <w:rFonts w:ascii="Times New Roman" w:eastAsia="Times New Roman"/>
          <w:b/>
          <w:sz w:val="28"/>
        </w:rPr>
        <w:t>Binlog</w:t>
      </w:r>
      <w:r>
        <w:rPr>
          <w:rFonts w:ascii="Times New Roman" w:eastAsia="Times New Roman"/>
          <w:b/>
          <w:spacing w:val="-12"/>
          <w:sz w:val="28"/>
        </w:rPr>
        <w:t xml:space="preserve"> </w:t>
      </w:r>
      <w:r>
        <w:rPr>
          <w:b/>
          <w:sz w:val="28"/>
        </w:rPr>
        <w:t>的分</w:t>
      </w:r>
      <w:r>
        <w:rPr>
          <w:b/>
          <w:spacing w:val="-10"/>
          <w:sz w:val="28"/>
        </w:rPr>
        <w:t>类</w:t>
      </w:r>
      <w:bookmarkEnd w:id="5"/>
    </w:p>
    <w:p>
      <w:pPr>
        <w:pStyle w:val="3"/>
        <w:spacing w:before="225" w:line="417" w:lineRule="auto"/>
        <w:ind w:left="140" w:right="693" w:firstLine="419"/>
        <w:jc w:val="both"/>
        <w:rPr>
          <w:rFonts w:ascii="宋体" w:eastAsia="宋体"/>
        </w:rPr>
      </w:pPr>
      <w:r>
        <w:rPr>
          <w:rFonts w:ascii="Calibri" w:eastAsia="Calibri"/>
          <w:spacing w:val="-2"/>
        </w:rPr>
        <w:t>MySQL</w:t>
      </w:r>
      <w:r>
        <w:rPr>
          <w:rFonts w:ascii="Calibri" w:eastAsia="Calibri"/>
          <w:spacing w:val="-10"/>
        </w:rPr>
        <w:t xml:space="preserve"> </w:t>
      </w: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-10"/>
        </w:rPr>
        <w:t xml:space="preserve"> </w:t>
      </w:r>
      <w:r>
        <w:rPr>
          <w:rFonts w:ascii="宋体" w:eastAsia="宋体"/>
          <w:spacing w:val="-11"/>
        </w:rPr>
        <w:t xml:space="preserve">的格式有三种，分别是 </w:t>
      </w:r>
      <w:r>
        <w:rPr>
          <w:rFonts w:ascii="Calibri" w:eastAsia="Calibri"/>
          <w:spacing w:val="-2"/>
        </w:rPr>
        <w:t>STATEMENT,MIXED,ROW</w:t>
      </w:r>
      <w:r>
        <w:rPr>
          <w:rFonts w:ascii="宋体" w:eastAsia="宋体"/>
          <w:spacing w:val="-10"/>
        </w:rPr>
        <w:t>。在配置文件中可以选择配</w:t>
      </w:r>
      <w:r>
        <w:rPr>
          <w:rFonts w:ascii="宋体" w:eastAsia="宋体"/>
          <w:spacing w:val="-11"/>
        </w:rPr>
        <w:t xml:space="preserve">置 </w:t>
      </w:r>
      <w:r>
        <w:rPr>
          <w:rFonts w:ascii="Calibri" w:eastAsia="Calibri"/>
        </w:rPr>
        <w:t>binlog_format= statement|mixed|row</w:t>
      </w:r>
      <w:r>
        <w:rPr>
          <w:rFonts w:ascii="宋体" w:eastAsia="宋体"/>
        </w:rPr>
        <w:t>。三种格式的区别：</w:t>
      </w:r>
    </w:p>
    <w:p>
      <w:pPr>
        <w:spacing w:after="0" w:line="417" w:lineRule="auto"/>
        <w:jc w:val="both"/>
        <w:rPr>
          <w:rFonts w:ascii="宋体" w:eastAsia="宋体"/>
        </w:rPr>
        <w:sectPr>
          <w:type w:val="continuous"/>
          <w:pgSz w:w="11910" w:h="16840"/>
          <w:pgMar w:top="1440" w:right="1100" w:bottom="280" w:left="1660" w:header="720" w:footer="720" w:gutter="0"/>
          <w:cols w:space="720" w:num="1"/>
        </w:sectPr>
      </w:pPr>
    </w:p>
    <w:p>
      <w:pPr>
        <w:pStyle w:val="8"/>
        <w:numPr>
          <w:ilvl w:val="3"/>
          <w:numId w:val="1"/>
        </w:numPr>
        <w:tabs>
          <w:tab w:val="left" w:pos="881"/>
        </w:tabs>
        <w:spacing w:before="54" w:after="0" w:line="417" w:lineRule="auto"/>
        <w:ind w:left="140" w:right="691" w:firstLine="419"/>
        <w:jc w:val="both"/>
        <w:rPr>
          <w:rFonts w:ascii="Calibri" w:hAnsi="Calibri" w:eastAsia="Calibri"/>
          <w:color w:val="FF0000"/>
          <w:sz w:val="19"/>
        </w:rPr>
      </w:pPr>
      <w:r>
        <w:rPr>
          <w:rFonts w:ascii="Calibri" w:hAnsi="Calibri" w:eastAsia="Calibri"/>
          <w:color w:val="FF0000"/>
          <w:sz w:val="21"/>
        </w:rPr>
        <w:t>statement</w:t>
      </w:r>
      <w:r>
        <w:rPr>
          <w:color w:val="FF0000"/>
          <w:sz w:val="21"/>
        </w:rPr>
        <w:t>：</w:t>
      </w:r>
      <w:r>
        <w:rPr>
          <w:sz w:val="21"/>
        </w:rPr>
        <w:t>语句级，</w:t>
      </w:r>
      <w:r>
        <w:rPr>
          <w:rFonts w:ascii="Calibri" w:hAnsi="Calibri" w:eastAsia="Calibri"/>
          <w:sz w:val="21"/>
        </w:rPr>
        <w:t>binlog</w:t>
      </w:r>
      <w:r>
        <w:rPr>
          <w:rFonts w:ascii="Calibri" w:hAnsi="Calibri" w:eastAsia="Calibri"/>
          <w:spacing w:val="-12"/>
          <w:sz w:val="21"/>
        </w:rPr>
        <w:t xml:space="preserve"> </w:t>
      </w:r>
      <w:r>
        <w:rPr>
          <w:spacing w:val="-2"/>
          <w:sz w:val="21"/>
        </w:rPr>
        <w:t xml:space="preserve">会记录每次一执行写操作的语句。相对 </w:t>
      </w:r>
      <w:r>
        <w:rPr>
          <w:rFonts w:ascii="Calibri" w:hAnsi="Calibri" w:eastAsia="Calibri"/>
          <w:sz w:val="21"/>
        </w:rPr>
        <w:t>row</w:t>
      </w:r>
      <w:r>
        <w:rPr>
          <w:rFonts w:ascii="Calibri" w:hAnsi="Calibri" w:eastAsia="Calibri"/>
          <w:spacing w:val="-11"/>
          <w:sz w:val="21"/>
        </w:rPr>
        <w:t xml:space="preserve"> </w:t>
      </w:r>
      <w:r>
        <w:rPr>
          <w:sz w:val="21"/>
        </w:rPr>
        <w:t>模式节省空间，但是可能产生不一致性，比如“</w:t>
      </w:r>
      <w:r>
        <w:rPr>
          <w:rFonts w:ascii="Calibri" w:hAnsi="Calibri" w:eastAsia="Calibri"/>
          <w:sz w:val="21"/>
        </w:rPr>
        <w:t>update</w:t>
      </w:r>
      <w:r>
        <w:rPr>
          <w:rFonts w:ascii="Calibri" w:hAnsi="Calibri" w:eastAsia="Calibri"/>
          <w:spacing w:val="45"/>
          <w:sz w:val="21"/>
        </w:rPr>
        <w:t xml:space="preserve"> </w:t>
      </w:r>
      <w:r>
        <w:rPr>
          <w:rFonts w:ascii="Calibri" w:hAnsi="Calibri" w:eastAsia="Calibri"/>
          <w:sz w:val="21"/>
        </w:rPr>
        <w:t>tt</w:t>
      </w:r>
      <w:r>
        <w:rPr>
          <w:rFonts w:ascii="Calibri" w:hAnsi="Calibri" w:eastAsia="Calibri"/>
          <w:spacing w:val="-10"/>
          <w:sz w:val="21"/>
        </w:rPr>
        <w:t xml:space="preserve"> </w:t>
      </w:r>
      <w:r>
        <w:rPr>
          <w:rFonts w:ascii="Calibri" w:hAnsi="Calibri" w:eastAsia="Calibri"/>
          <w:sz w:val="21"/>
        </w:rPr>
        <w:t>set</w:t>
      </w:r>
      <w:r>
        <w:rPr>
          <w:rFonts w:ascii="Calibri" w:hAnsi="Calibri" w:eastAsia="Calibri"/>
          <w:spacing w:val="-10"/>
          <w:sz w:val="21"/>
        </w:rPr>
        <w:t xml:space="preserve"> </w:t>
      </w:r>
      <w:r>
        <w:rPr>
          <w:rFonts w:ascii="Calibri" w:hAnsi="Calibri" w:eastAsia="Calibri"/>
          <w:spacing w:val="7"/>
          <w:sz w:val="21"/>
        </w:rPr>
        <w:t>c</w:t>
      </w:r>
      <w:r>
        <w:rPr>
          <w:rFonts w:ascii="Calibri" w:hAnsi="Calibri" w:eastAsia="Calibri"/>
          <w:spacing w:val="4"/>
          <w:sz w:val="21"/>
        </w:rPr>
        <w:t>r</w:t>
      </w:r>
      <w:r>
        <w:rPr>
          <w:rFonts w:ascii="Calibri" w:hAnsi="Calibri" w:eastAsia="Calibri"/>
          <w:spacing w:val="7"/>
          <w:sz w:val="21"/>
        </w:rPr>
        <w:t>e</w:t>
      </w:r>
      <w:r>
        <w:rPr>
          <w:rFonts w:ascii="Calibri" w:hAnsi="Calibri" w:eastAsia="Calibri"/>
          <w:spacing w:val="2"/>
          <w:sz w:val="21"/>
        </w:rPr>
        <w:t>a</w:t>
      </w:r>
      <w:r>
        <w:rPr>
          <w:rFonts w:ascii="Calibri" w:hAnsi="Calibri" w:eastAsia="Calibri"/>
          <w:spacing w:val="5"/>
          <w:sz w:val="21"/>
        </w:rPr>
        <w:t>te</w:t>
      </w:r>
      <w:r>
        <w:rPr>
          <w:rFonts w:ascii="Calibri" w:hAnsi="Calibri" w:eastAsia="Calibri"/>
          <w:spacing w:val="7"/>
          <w:sz w:val="21"/>
        </w:rPr>
        <w:t>_d</w:t>
      </w:r>
      <w:r>
        <w:rPr>
          <w:rFonts w:ascii="Calibri" w:hAnsi="Calibri" w:eastAsia="Calibri"/>
          <w:spacing w:val="4"/>
          <w:sz w:val="21"/>
        </w:rPr>
        <w:t>a</w:t>
      </w:r>
      <w:r>
        <w:rPr>
          <w:rFonts w:ascii="Calibri" w:hAnsi="Calibri" w:eastAsia="Calibri"/>
          <w:spacing w:val="3"/>
          <w:sz w:val="21"/>
        </w:rPr>
        <w:t>t</w:t>
      </w:r>
      <w:r>
        <w:rPr>
          <w:rFonts w:ascii="Calibri" w:hAnsi="Calibri" w:eastAsia="Calibri"/>
          <w:spacing w:val="7"/>
          <w:sz w:val="21"/>
        </w:rPr>
        <w:t>e=</w:t>
      </w:r>
      <w:r>
        <w:rPr>
          <w:rFonts w:ascii="Calibri" w:hAnsi="Calibri" w:eastAsia="Calibri"/>
          <w:spacing w:val="6"/>
          <w:sz w:val="21"/>
        </w:rPr>
        <w:t>n</w:t>
      </w:r>
      <w:r>
        <w:rPr>
          <w:rFonts w:ascii="Calibri" w:hAnsi="Calibri" w:eastAsia="Calibri"/>
          <w:spacing w:val="3"/>
          <w:sz w:val="21"/>
        </w:rPr>
        <w:t>o</w:t>
      </w:r>
      <w:r>
        <w:rPr>
          <w:rFonts w:ascii="Calibri" w:hAnsi="Calibri" w:eastAsia="Calibri"/>
          <w:spacing w:val="7"/>
          <w:sz w:val="21"/>
        </w:rPr>
        <w:t>w</w:t>
      </w:r>
      <w:r>
        <w:rPr>
          <w:rFonts w:ascii="Calibri" w:hAnsi="Calibri" w:eastAsia="Calibri"/>
          <w:spacing w:val="6"/>
          <w:sz w:val="21"/>
        </w:rPr>
        <w:t>()</w:t>
      </w:r>
      <w:r>
        <w:rPr>
          <w:spacing w:val="-22"/>
          <w:sz w:val="21"/>
        </w:rPr>
        <w:t xml:space="preserve">”，如果用 </w:t>
      </w:r>
      <w:r>
        <w:rPr>
          <w:rFonts w:ascii="Calibri" w:hAnsi="Calibri" w:eastAsia="Calibri"/>
          <w:sz w:val="21"/>
        </w:rPr>
        <w:t>binlog</w:t>
      </w:r>
      <w:r>
        <w:rPr>
          <w:rFonts w:ascii="Calibri" w:hAnsi="Calibri" w:eastAsia="Calibri"/>
          <w:spacing w:val="-12"/>
          <w:sz w:val="21"/>
        </w:rPr>
        <w:t xml:space="preserve"> </w:t>
      </w:r>
      <w:r>
        <w:rPr>
          <w:sz w:val="21"/>
        </w:rPr>
        <w:t>日志</w:t>
      </w:r>
      <w:r>
        <w:rPr>
          <w:spacing w:val="-2"/>
          <w:sz w:val="21"/>
        </w:rPr>
        <w:t>进行恢复，由于执行时间不同可能产生的数据就不同。</w:t>
      </w:r>
    </w:p>
    <w:p>
      <w:pPr>
        <w:pStyle w:val="3"/>
        <w:spacing w:line="269" w:lineRule="exact"/>
        <w:ind w:left="980"/>
        <w:rPr>
          <w:rFonts w:ascii="宋体" w:eastAsia="宋体"/>
        </w:rPr>
      </w:pPr>
      <w:r>
        <w:rPr>
          <w:rFonts w:ascii="宋体" w:eastAsia="宋体"/>
          <w:spacing w:val="-4"/>
        </w:rPr>
        <w:t>优点：节省空间。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缺点：有可能造成数据不一致。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8"/>
        <w:numPr>
          <w:ilvl w:val="3"/>
          <w:numId w:val="1"/>
        </w:numPr>
        <w:tabs>
          <w:tab w:val="left" w:pos="881"/>
        </w:tabs>
        <w:spacing w:before="1" w:after="0" w:line="240" w:lineRule="auto"/>
        <w:ind w:left="880" w:right="0" w:hanging="321"/>
        <w:jc w:val="left"/>
        <w:rPr>
          <w:rFonts w:ascii="Calibri" w:eastAsia="Calibri"/>
          <w:color w:val="FF0000"/>
          <w:sz w:val="19"/>
        </w:rPr>
      </w:pPr>
      <w:r>
        <w:rPr>
          <w:rFonts w:ascii="Calibri" w:eastAsia="Calibri"/>
          <w:color w:val="FF0000"/>
          <w:sz w:val="21"/>
        </w:rPr>
        <w:t>row</w:t>
      </w:r>
      <w:r>
        <w:rPr>
          <w:color w:val="FF0000"/>
          <w:sz w:val="21"/>
        </w:rPr>
        <w:t>：</w:t>
      </w:r>
      <w:r>
        <w:rPr>
          <w:spacing w:val="-7"/>
          <w:sz w:val="21"/>
        </w:rPr>
        <w:t xml:space="preserve">行级， </w:t>
      </w:r>
      <w:r>
        <w:rPr>
          <w:rFonts w:ascii="Calibri" w:eastAsia="Calibri"/>
          <w:sz w:val="21"/>
        </w:rPr>
        <w:t>binlog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-1"/>
          <w:sz w:val="21"/>
        </w:rPr>
        <w:t>会记录每次操作后每行记录的变化。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spacing w:line="417" w:lineRule="auto"/>
        <w:ind w:left="560" w:right="693" w:firstLine="420"/>
        <w:rPr>
          <w:rFonts w:ascii="宋体" w:eastAsia="宋体"/>
        </w:rPr>
      </w:pPr>
      <w:r>
        <w:rPr>
          <w:rFonts w:ascii="宋体" w:eastAsia="宋体"/>
          <w:spacing w:val="-4"/>
        </w:rPr>
        <w:t xml:space="preserve">优点：保持数据的绝对一致性。因为不管 </w:t>
      </w:r>
      <w:r>
        <w:rPr>
          <w:rFonts w:ascii="Calibri" w:eastAsia="Calibri"/>
          <w:spacing w:val="-2"/>
        </w:rPr>
        <w:t xml:space="preserve">sql </w:t>
      </w:r>
      <w:r>
        <w:rPr>
          <w:rFonts w:ascii="宋体" w:eastAsia="宋体"/>
          <w:spacing w:val="-2"/>
        </w:rPr>
        <w:t>是什么，引用了什么函数，他只记录执行后的效果。</w:t>
      </w:r>
    </w:p>
    <w:p>
      <w:pPr>
        <w:pStyle w:val="3"/>
        <w:spacing w:before="1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缺点：占用较大空间。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8"/>
        <w:numPr>
          <w:ilvl w:val="3"/>
          <w:numId w:val="1"/>
        </w:numPr>
        <w:tabs>
          <w:tab w:val="left" w:pos="881"/>
        </w:tabs>
        <w:spacing w:before="0" w:after="0" w:line="417" w:lineRule="auto"/>
        <w:ind w:left="140" w:right="691" w:firstLine="419"/>
        <w:jc w:val="both"/>
        <w:rPr>
          <w:rFonts w:ascii="Calibri" w:eastAsia="Calibri"/>
          <w:color w:val="FF0000"/>
          <w:sz w:val="19"/>
        </w:rPr>
      </w:pPr>
      <w:r>
        <w:rPr>
          <w:rFonts w:ascii="Calibri" w:eastAsia="Calibri"/>
          <w:color w:val="FF0000"/>
          <w:spacing w:val="-2"/>
          <w:sz w:val="21"/>
        </w:rPr>
        <w:t>mixed</w:t>
      </w:r>
      <w:r>
        <w:rPr>
          <w:color w:val="FF0000"/>
          <w:spacing w:val="-2"/>
          <w:sz w:val="21"/>
        </w:rPr>
        <w:t>：</w:t>
      </w:r>
      <w:r>
        <w:rPr>
          <w:rFonts w:ascii="Calibri" w:eastAsia="Calibri"/>
          <w:spacing w:val="-2"/>
          <w:sz w:val="21"/>
        </w:rPr>
        <w:t xml:space="preserve">statement </w:t>
      </w:r>
      <w:r>
        <w:rPr>
          <w:spacing w:val="-2"/>
          <w:sz w:val="21"/>
        </w:rPr>
        <w:t>的升级版，一定程度上解决了，因为一些情况而造成的</w:t>
      </w:r>
      <w:r>
        <w:rPr>
          <w:rFonts w:ascii="Calibri" w:eastAsia="Calibri"/>
          <w:spacing w:val="-2"/>
          <w:sz w:val="21"/>
        </w:rPr>
        <w:t>statement</w:t>
      </w:r>
      <w:r>
        <w:rPr>
          <w:spacing w:val="-4"/>
          <w:sz w:val="21"/>
        </w:rPr>
        <w:t xml:space="preserve">模式不一致问题，默认还是 </w:t>
      </w:r>
      <w:r>
        <w:rPr>
          <w:rFonts w:ascii="Calibri" w:eastAsia="Calibri"/>
          <w:spacing w:val="-2"/>
          <w:sz w:val="21"/>
        </w:rPr>
        <w:t>statement</w:t>
      </w:r>
      <w:r>
        <w:rPr>
          <w:spacing w:val="-4"/>
          <w:sz w:val="21"/>
        </w:rPr>
        <w:t xml:space="preserve">，在某些情况下譬如：当函数中包含 </w:t>
      </w:r>
      <w:r>
        <w:rPr>
          <w:rFonts w:ascii="Calibri" w:eastAsia="Calibri"/>
          <w:spacing w:val="-2"/>
          <w:sz w:val="21"/>
        </w:rPr>
        <w:t>UUID</w:t>
      </w:r>
      <w:r>
        <w:rPr>
          <w:rFonts w:ascii="Calibri" w:eastAsia="Calibri"/>
          <w:spacing w:val="-5"/>
          <w:sz w:val="21"/>
        </w:rPr>
        <w:t xml:space="preserve">() </w:t>
      </w:r>
      <w:r>
        <w:rPr>
          <w:spacing w:val="-2"/>
          <w:sz w:val="21"/>
        </w:rPr>
        <w:t xml:space="preserve">时；包含 </w:t>
      </w:r>
      <w:r>
        <w:rPr>
          <w:rFonts w:ascii="Calibri" w:eastAsia="Calibri"/>
          <w:sz w:val="21"/>
        </w:rPr>
        <w:t>AUTO_INCREMENT</w:t>
      </w:r>
      <w:r>
        <w:rPr>
          <w:rFonts w:ascii="Calibri" w:eastAsia="Calibri"/>
          <w:spacing w:val="38"/>
          <w:sz w:val="21"/>
        </w:rPr>
        <w:t xml:space="preserve"> </w:t>
      </w:r>
      <w:r>
        <w:rPr>
          <w:spacing w:val="-2"/>
          <w:sz w:val="21"/>
        </w:rPr>
        <w:t xml:space="preserve">字段的表被更新时；执行 </w:t>
      </w:r>
      <w:r>
        <w:rPr>
          <w:rFonts w:ascii="Calibri" w:eastAsia="Calibri"/>
          <w:sz w:val="21"/>
        </w:rPr>
        <w:t>INSERT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rFonts w:ascii="Calibri" w:eastAsia="Calibri"/>
          <w:sz w:val="21"/>
        </w:rPr>
        <w:t>DELAYED</w:t>
      </w:r>
      <w:r>
        <w:rPr>
          <w:rFonts w:ascii="Calibri" w:eastAsia="Calibri"/>
          <w:spacing w:val="40"/>
          <w:sz w:val="21"/>
        </w:rPr>
        <w:t xml:space="preserve"> </w:t>
      </w:r>
      <w:r>
        <w:rPr>
          <w:spacing w:val="-3"/>
          <w:sz w:val="21"/>
        </w:rPr>
        <w:t xml:space="preserve">语句时；用 </w:t>
      </w:r>
      <w:r>
        <w:rPr>
          <w:rFonts w:ascii="Calibri" w:eastAsia="Calibri"/>
          <w:sz w:val="21"/>
        </w:rPr>
        <w:t>UDF</w:t>
      </w:r>
      <w:r>
        <w:rPr>
          <w:rFonts w:ascii="Calibri" w:eastAsia="Calibri"/>
          <w:spacing w:val="40"/>
          <w:sz w:val="21"/>
        </w:rPr>
        <w:t xml:space="preserve"> </w:t>
      </w:r>
      <w:r>
        <w:rPr>
          <w:sz w:val="21"/>
        </w:rPr>
        <w:t xml:space="preserve">时；会按照 </w:t>
      </w:r>
      <w:r>
        <w:rPr>
          <w:rFonts w:ascii="Calibri" w:eastAsia="Calibri"/>
          <w:sz w:val="21"/>
        </w:rPr>
        <w:t xml:space="preserve">ROW </w:t>
      </w:r>
      <w:r>
        <w:rPr>
          <w:sz w:val="21"/>
        </w:rPr>
        <w:t>的方式进行处理</w:t>
      </w:r>
    </w:p>
    <w:p>
      <w:pPr>
        <w:pStyle w:val="3"/>
        <w:spacing w:line="268" w:lineRule="exact"/>
        <w:ind w:left="980"/>
        <w:rPr>
          <w:rFonts w:ascii="宋体" w:eastAsia="宋体"/>
        </w:rPr>
      </w:pPr>
      <w:r>
        <w:rPr>
          <w:rFonts w:ascii="宋体" w:eastAsia="宋体"/>
          <w:spacing w:val="-3"/>
        </w:rPr>
        <w:t>优点：节省空间，同时兼顾了一定的一致性。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spacing w:before="1"/>
        <w:ind w:left="980"/>
        <w:rPr>
          <w:rFonts w:ascii="宋体" w:eastAsia="宋体"/>
        </w:rPr>
      </w:pPr>
      <w:r>
        <w:rPr>
          <w:rFonts w:ascii="宋体" w:eastAsia="宋体"/>
          <w:spacing w:val="-5"/>
        </w:rPr>
        <w:t xml:space="preserve">缺点：还有些极个别情况依旧会造成不一致，另外 </w:t>
      </w:r>
      <w:r>
        <w:rPr>
          <w:rFonts w:ascii="Calibri" w:eastAsia="Calibri"/>
          <w:spacing w:val="-2"/>
        </w:rPr>
        <w:t>statement</w:t>
      </w:r>
      <w:r>
        <w:rPr>
          <w:rFonts w:ascii="Calibri" w:eastAsia="Calibri"/>
          <w:spacing w:val="4"/>
        </w:rPr>
        <w:t xml:space="preserve"> </w:t>
      </w:r>
      <w:r>
        <w:rPr>
          <w:rFonts w:ascii="宋体" w:eastAsia="宋体"/>
          <w:spacing w:val="-26"/>
        </w:rPr>
        <w:t xml:space="preserve">和 </w:t>
      </w:r>
      <w:r>
        <w:rPr>
          <w:rFonts w:ascii="Calibri" w:eastAsia="Calibri"/>
          <w:spacing w:val="-2"/>
        </w:rPr>
        <w:t>mixed</w:t>
      </w:r>
      <w:r>
        <w:rPr>
          <w:rFonts w:ascii="Calibri" w:eastAsia="Calibri"/>
          <w:spacing w:val="7"/>
        </w:rPr>
        <w:t xml:space="preserve"> </w:t>
      </w:r>
      <w:r>
        <w:rPr>
          <w:rFonts w:ascii="宋体" w:eastAsia="宋体"/>
          <w:spacing w:val="-4"/>
        </w:rPr>
        <w:t>对于需要对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ind w:left="560"/>
        <w:rPr>
          <w:rFonts w:ascii="宋体" w:eastAsia="宋体"/>
        </w:rPr>
      </w:pPr>
      <w:r>
        <w:rPr>
          <w:rFonts w:ascii="Calibri" w:eastAsia="Calibri"/>
          <w:spacing w:val="-2"/>
        </w:rPr>
        <w:t>binlog</w:t>
      </w:r>
      <w:r>
        <w:rPr>
          <w:rFonts w:ascii="Calibri" w:eastAsia="Calibri"/>
          <w:spacing w:val="15"/>
        </w:rPr>
        <w:t xml:space="preserve"> </w:t>
      </w:r>
      <w:r>
        <w:rPr>
          <w:rFonts w:ascii="宋体" w:eastAsia="宋体"/>
          <w:spacing w:val="-3"/>
        </w:rPr>
        <w:t>的监控的情况都不方便。</w:t>
      </w:r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980"/>
        <w:rPr>
          <w:rFonts w:ascii="宋体" w:eastAsia="宋体"/>
        </w:rPr>
      </w:pPr>
      <w:r>
        <w:rPr>
          <w:rFonts w:ascii="宋体" w:eastAsia="宋体"/>
          <w:color w:val="FF0000"/>
        </w:rPr>
        <w:t>综合上面对比，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4"/>
        </w:rPr>
        <w:t xml:space="preserve"> </w:t>
      </w:r>
      <w:r>
        <w:rPr>
          <w:rFonts w:ascii="宋体" w:eastAsia="宋体"/>
          <w:color w:val="FF0000"/>
          <w:spacing w:val="4"/>
        </w:rPr>
        <w:t>想做监控分析，选择</w:t>
      </w:r>
      <w:r>
        <w:rPr>
          <w:rFonts w:ascii="Calibri" w:eastAsia="Calibri"/>
          <w:color w:val="FF0000"/>
        </w:rPr>
        <w:t>row</w:t>
      </w:r>
      <w:r>
        <w:rPr>
          <w:rFonts w:ascii="Calibri" w:eastAsia="Calibri"/>
          <w:color w:val="FF0000"/>
          <w:spacing w:val="-10"/>
        </w:rPr>
        <w:t xml:space="preserve"> </w:t>
      </w:r>
      <w:r>
        <w:rPr>
          <w:rFonts w:ascii="宋体" w:eastAsia="宋体"/>
          <w:color w:val="FF0000"/>
          <w:spacing w:val="-2"/>
        </w:rPr>
        <w:t>格式比较合适。</w:t>
      </w:r>
    </w:p>
    <w:p>
      <w:pPr>
        <w:pStyle w:val="3"/>
        <w:spacing w:before="9"/>
        <w:rPr>
          <w:rFonts w:ascii="宋体"/>
          <w:sz w:val="18"/>
        </w:rPr>
      </w:pPr>
    </w:p>
    <w:p>
      <w:pPr>
        <w:pStyle w:val="8"/>
        <w:numPr>
          <w:ilvl w:val="1"/>
          <w:numId w:val="1"/>
        </w:numPr>
        <w:tabs>
          <w:tab w:val="left" w:pos="640"/>
        </w:tabs>
        <w:spacing w:before="0" w:after="0" w:line="240" w:lineRule="auto"/>
        <w:ind w:left="639" w:right="0" w:hanging="500"/>
        <w:jc w:val="left"/>
        <w:outlineLvl w:val="1"/>
        <w:rPr>
          <w:rFonts w:hint="eastAsia" w:ascii="黑体" w:eastAsia="黑体"/>
          <w:b/>
          <w:sz w:val="28"/>
        </w:rPr>
      </w:pPr>
      <w:bookmarkStart w:id="6" w:name="_Toc580"/>
      <w:r>
        <w:rPr>
          <w:rFonts w:ascii="Times New Roman" w:eastAsia="Times New Roman"/>
          <w:b/>
          <w:sz w:val="28"/>
        </w:rPr>
        <w:t>Canal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的工作原</w:t>
      </w:r>
      <w:r>
        <w:rPr>
          <w:rFonts w:hint="eastAsia" w:ascii="黑体" w:eastAsia="黑体"/>
          <w:b/>
          <w:spacing w:val="-10"/>
          <w:sz w:val="28"/>
        </w:rPr>
        <w:t>理</w:t>
      </w:r>
      <w:bookmarkEnd w:id="6"/>
    </w:p>
    <w:p>
      <w:pPr>
        <w:pStyle w:val="8"/>
        <w:numPr>
          <w:ilvl w:val="2"/>
          <w:numId w:val="1"/>
        </w:numPr>
        <w:tabs>
          <w:tab w:val="left" w:pos="772"/>
        </w:tabs>
        <w:spacing w:before="265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7" w:name="_Toc5544"/>
      <w:r>
        <w:rPr>
          <w:rFonts w:ascii="Times New Roman" w:eastAsia="Times New Roman"/>
          <w:b/>
          <w:w w:val="95"/>
          <w:sz w:val="28"/>
        </w:rPr>
        <w:t>MySQL</w:t>
      </w:r>
      <w:r>
        <w:rPr>
          <w:rFonts w:ascii="Times New Roman" w:eastAsia="Times New Roman"/>
          <w:b/>
          <w:spacing w:val="64"/>
          <w:w w:val="150"/>
          <w:sz w:val="28"/>
        </w:rPr>
        <w:t xml:space="preserve"> </w:t>
      </w:r>
      <w:r>
        <w:rPr>
          <w:b/>
          <w:w w:val="95"/>
          <w:sz w:val="28"/>
        </w:rPr>
        <w:t>主从复制</w:t>
      </w:r>
      <w:r>
        <w:rPr>
          <w:b/>
          <w:spacing w:val="-5"/>
          <w:w w:val="95"/>
          <w:sz w:val="28"/>
        </w:rPr>
        <w:t>过程</w:t>
      </w:r>
      <w:bookmarkEnd w:id="7"/>
    </w:p>
    <w:p>
      <w:pPr>
        <w:pStyle w:val="8"/>
        <w:numPr>
          <w:ilvl w:val="0"/>
          <w:numId w:val="2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pacing w:val="-2"/>
          <w:sz w:val="21"/>
        </w:rPr>
        <w:t>Master</w:t>
      </w:r>
      <w:r>
        <w:rPr>
          <w:rFonts w:ascii="Calibri" w:eastAsia="Calibri"/>
          <w:spacing w:val="16"/>
          <w:sz w:val="21"/>
        </w:rPr>
        <w:t xml:space="preserve"> </w:t>
      </w:r>
      <w:r>
        <w:rPr>
          <w:spacing w:val="-2"/>
          <w:sz w:val="21"/>
        </w:rPr>
        <w:t>主库将改变记录，写到二进制日志</w:t>
      </w:r>
      <w:r>
        <w:rPr>
          <w:rFonts w:ascii="Calibri" w:eastAsia="Calibri"/>
          <w:spacing w:val="-2"/>
          <w:sz w:val="21"/>
        </w:rPr>
        <w:t>(Binary</w:t>
      </w:r>
      <w:r>
        <w:rPr>
          <w:rFonts w:ascii="Calibri" w:eastAsia="Calibri"/>
          <w:spacing w:val="12"/>
          <w:sz w:val="21"/>
        </w:rPr>
        <w:t xml:space="preserve"> </w:t>
      </w:r>
      <w:r>
        <w:rPr>
          <w:rFonts w:ascii="Calibri" w:eastAsia="Calibri"/>
          <w:spacing w:val="-2"/>
          <w:sz w:val="21"/>
        </w:rPr>
        <w:t>Log)</w:t>
      </w:r>
      <w:r>
        <w:rPr>
          <w:spacing w:val="-6"/>
          <w:sz w:val="21"/>
        </w:rPr>
        <w:t>中；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8"/>
        <w:numPr>
          <w:ilvl w:val="0"/>
          <w:numId w:val="2"/>
        </w:numPr>
        <w:tabs>
          <w:tab w:val="left" w:pos="881"/>
        </w:tabs>
        <w:spacing w:before="1" w:after="0" w:line="417" w:lineRule="auto"/>
        <w:ind w:left="140" w:right="693" w:firstLine="419"/>
        <w:jc w:val="both"/>
        <w:rPr>
          <w:sz w:val="21"/>
        </w:rPr>
      </w:pPr>
      <w:r>
        <w:rPr>
          <w:rFonts w:ascii="Calibri" w:eastAsia="Calibri"/>
          <w:sz w:val="21"/>
        </w:rPr>
        <w:t>Slave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-7"/>
          <w:sz w:val="21"/>
        </w:rPr>
        <w:t xml:space="preserve">从库向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rFonts w:ascii="Calibri" w:eastAsia="Calibri"/>
          <w:sz w:val="21"/>
        </w:rPr>
        <w:t>Master</w:t>
      </w:r>
      <w:r>
        <w:rPr>
          <w:rFonts w:ascii="Calibri" w:eastAsia="Calibri"/>
          <w:spacing w:val="-12"/>
          <w:sz w:val="21"/>
        </w:rPr>
        <w:t xml:space="preserve"> </w:t>
      </w:r>
      <w:r>
        <w:rPr>
          <w:spacing w:val="-9"/>
          <w:sz w:val="21"/>
        </w:rPr>
        <w:t xml:space="preserve">发送 </w:t>
      </w:r>
      <w:r>
        <w:rPr>
          <w:rFonts w:ascii="Calibri" w:eastAsia="Calibri"/>
          <w:sz w:val="21"/>
        </w:rPr>
        <w:t>dump</w:t>
      </w:r>
      <w:r>
        <w:rPr>
          <w:rFonts w:ascii="Calibri" w:eastAsia="Calibri"/>
          <w:spacing w:val="3"/>
          <w:sz w:val="21"/>
        </w:rPr>
        <w:t xml:space="preserve"> </w:t>
      </w:r>
      <w:r>
        <w:rPr>
          <w:spacing w:val="-6"/>
          <w:sz w:val="21"/>
        </w:rPr>
        <w:t xml:space="preserve">协议，将 </w:t>
      </w:r>
      <w:r>
        <w:rPr>
          <w:rFonts w:ascii="Calibri" w:eastAsia="Calibri"/>
          <w:sz w:val="21"/>
        </w:rPr>
        <w:t>Master</w:t>
      </w:r>
      <w:r>
        <w:rPr>
          <w:rFonts w:ascii="Calibri" w:eastAsia="Calibri"/>
          <w:spacing w:val="14"/>
          <w:sz w:val="21"/>
        </w:rPr>
        <w:t xml:space="preserve"> </w:t>
      </w:r>
      <w:r>
        <w:rPr>
          <w:spacing w:val="-7"/>
          <w:sz w:val="21"/>
        </w:rPr>
        <w:t xml:space="preserve">主库的 </w:t>
      </w:r>
      <w:r>
        <w:rPr>
          <w:rFonts w:ascii="Calibri" w:eastAsia="Calibri"/>
          <w:sz w:val="21"/>
        </w:rPr>
        <w:t>binary</w:t>
      </w:r>
      <w:r>
        <w:rPr>
          <w:rFonts w:ascii="Calibri" w:eastAsia="Calibri"/>
          <w:spacing w:val="-4"/>
          <w:sz w:val="21"/>
        </w:rPr>
        <w:t xml:space="preserve"> </w:t>
      </w:r>
      <w:r>
        <w:rPr>
          <w:rFonts w:ascii="Calibri" w:eastAsia="Calibri"/>
          <w:sz w:val="21"/>
        </w:rPr>
        <w:t>log</w:t>
      </w:r>
      <w:r>
        <w:rPr>
          <w:rFonts w:ascii="Calibri" w:eastAsia="Calibri"/>
          <w:spacing w:val="-7"/>
          <w:sz w:val="21"/>
        </w:rPr>
        <w:t xml:space="preserve"> </w:t>
      </w:r>
      <w:r>
        <w:rPr>
          <w:rFonts w:ascii="Calibri" w:eastAsia="Calibri"/>
          <w:sz w:val="21"/>
        </w:rPr>
        <w:t>events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z w:val="21"/>
        </w:rPr>
        <w:t>拷贝到它的中继日志</w:t>
      </w:r>
      <w:r>
        <w:rPr>
          <w:rFonts w:ascii="Calibri" w:eastAsia="Calibri"/>
          <w:sz w:val="21"/>
        </w:rPr>
        <w:t>(relay log)</w:t>
      </w:r>
      <w:r>
        <w:rPr>
          <w:sz w:val="21"/>
        </w:rPr>
        <w:t>；</w:t>
      </w:r>
    </w:p>
    <w:p>
      <w:pPr>
        <w:pStyle w:val="8"/>
        <w:numPr>
          <w:ilvl w:val="0"/>
          <w:numId w:val="2"/>
        </w:numPr>
        <w:tabs>
          <w:tab w:val="left" w:pos="881"/>
        </w:tabs>
        <w:spacing w:before="0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pacing w:val="-2"/>
          <w:sz w:val="21"/>
        </w:rPr>
        <w:t>Slave</w:t>
      </w:r>
      <w:r>
        <w:rPr>
          <w:rFonts w:ascii="Calibri" w:eastAsia="Calibri"/>
          <w:spacing w:val="24"/>
          <w:sz w:val="21"/>
        </w:rPr>
        <w:t xml:space="preserve"> </w:t>
      </w:r>
      <w:r>
        <w:rPr>
          <w:spacing w:val="-3"/>
          <w:sz w:val="21"/>
        </w:rPr>
        <w:t>从库读取并重做中继日志中的事件，将改变的数据同步到自己的数据库。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460" w:right="1100" w:bottom="280" w:left="1660" w:header="720" w:footer="720" w:gutter="0"/>
          <w:cols w:space="720" w:num="1"/>
        </w:sectPr>
      </w:pPr>
    </w:p>
    <w:p>
      <w:pPr>
        <w:pStyle w:val="3"/>
        <w:ind w:left="706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563745" cy="34239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999" cy="34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16"/>
        </w:rPr>
      </w:pPr>
    </w:p>
    <w:p>
      <w:pPr>
        <w:pStyle w:val="8"/>
        <w:numPr>
          <w:ilvl w:val="2"/>
          <w:numId w:val="1"/>
        </w:numPr>
        <w:tabs>
          <w:tab w:val="left" w:pos="772"/>
        </w:tabs>
        <w:spacing w:before="71" w:after="0" w:line="240" w:lineRule="auto"/>
        <w:ind w:left="771" w:right="0" w:hanging="632"/>
        <w:jc w:val="left"/>
        <w:outlineLvl w:val="2"/>
        <w:rPr>
          <w:b/>
          <w:sz w:val="28"/>
        </w:rPr>
      </w:pPr>
      <w:bookmarkStart w:id="8" w:name="_Toc15909"/>
      <w:r>
        <w:rPr>
          <w:rFonts w:ascii="Times New Roman" w:eastAsia="Times New Roman"/>
          <w:b/>
          <w:sz w:val="28"/>
        </w:rPr>
        <w:t>Canal</w:t>
      </w:r>
      <w:r>
        <w:rPr>
          <w:rFonts w:ascii="Times New Roman" w:eastAsia="Times New Roman"/>
          <w:b/>
          <w:spacing w:val="-18"/>
          <w:sz w:val="28"/>
        </w:rPr>
        <w:t xml:space="preserve"> </w:t>
      </w:r>
      <w:r>
        <w:rPr>
          <w:b/>
          <w:sz w:val="28"/>
        </w:rPr>
        <w:t>的工作原</w:t>
      </w:r>
      <w:r>
        <w:rPr>
          <w:b/>
          <w:spacing w:val="-10"/>
          <w:sz w:val="28"/>
        </w:rPr>
        <w:t>理</w:t>
      </w:r>
      <w:bookmarkEnd w:id="8"/>
    </w:p>
    <w:p>
      <w:pPr>
        <w:pStyle w:val="3"/>
        <w:spacing w:before="225"/>
        <w:ind w:left="560"/>
        <w:rPr>
          <w:rFonts w:ascii="宋体" w:eastAsia="宋体"/>
        </w:rPr>
      </w:pPr>
      <w:r>
        <w:rPr>
          <w:rFonts w:ascii="宋体" w:eastAsia="宋体"/>
          <w:spacing w:val="-2"/>
        </w:rPr>
        <w:t>很简单，就是把自己</w:t>
      </w:r>
      <w:r>
        <w:rPr>
          <w:rFonts w:ascii="宋体" w:eastAsia="宋体"/>
          <w:color w:val="FF0000"/>
          <w:spacing w:val="-14"/>
        </w:rPr>
        <w:t xml:space="preserve">伪装成 </w:t>
      </w:r>
      <w:r>
        <w:rPr>
          <w:rFonts w:ascii="Calibri" w:eastAsia="Calibri"/>
          <w:color w:val="FF0000"/>
          <w:spacing w:val="-2"/>
        </w:rPr>
        <w:t>Slave</w:t>
      </w:r>
      <w:r>
        <w:rPr>
          <w:rFonts w:ascii="宋体" w:eastAsia="宋体"/>
          <w:spacing w:val="-11"/>
        </w:rPr>
        <w:t xml:space="preserve">，假装从 </w:t>
      </w:r>
      <w:r>
        <w:rPr>
          <w:rFonts w:ascii="Calibri" w:eastAsia="Calibri"/>
          <w:spacing w:val="-2"/>
        </w:rPr>
        <w:t>Master</w:t>
      </w:r>
      <w:r>
        <w:rPr>
          <w:rFonts w:ascii="Calibri" w:eastAsia="Calibri"/>
          <w:spacing w:val="10"/>
        </w:rPr>
        <w:t xml:space="preserve"> </w:t>
      </w:r>
      <w:r>
        <w:rPr>
          <w:rFonts w:ascii="宋体" w:eastAsia="宋体"/>
          <w:spacing w:val="-4"/>
        </w:rPr>
        <w:t>复制数据。</w:t>
      </w:r>
    </w:p>
    <w:p>
      <w:pPr>
        <w:pStyle w:val="3"/>
        <w:spacing w:before="8"/>
        <w:rPr>
          <w:rFonts w:ascii="宋体"/>
          <w:sz w:val="18"/>
        </w:rPr>
      </w:pPr>
    </w:p>
    <w:p>
      <w:pPr>
        <w:pStyle w:val="8"/>
        <w:numPr>
          <w:ilvl w:val="1"/>
          <w:numId w:val="1"/>
        </w:numPr>
        <w:tabs>
          <w:tab w:val="left" w:pos="633"/>
        </w:tabs>
        <w:spacing w:before="1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9" w:name="_Toc28960"/>
      <w:r>
        <w:rPr>
          <w:rFonts w:hint="eastAsia" w:ascii="黑体" w:eastAsia="黑体"/>
          <w:b/>
          <w:w w:val="95"/>
          <w:sz w:val="28"/>
        </w:rPr>
        <w:t>使用场</w:t>
      </w:r>
      <w:r>
        <w:rPr>
          <w:rFonts w:hint="eastAsia" w:ascii="黑体" w:eastAsia="黑体"/>
          <w:b/>
          <w:spacing w:val="-10"/>
          <w:w w:val="95"/>
          <w:sz w:val="28"/>
        </w:rPr>
        <w:t>景</w:t>
      </w:r>
      <w:bookmarkEnd w:id="9"/>
    </w:p>
    <w:p>
      <w:pPr>
        <w:pStyle w:val="3"/>
        <w:spacing w:before="224"/>
        <w:ind w:left="560"/>
        <w:outlineLvl w:val="2"/>
        <w:rPr>
          <w:rFonts w:ascii="宋体" w:eastAsia="宋体"/>
        </w:rPr>
      </w:pPr>
      <w:bookmarkStart w:id="10" w:name="_Toc5516"/>
      <w:r>
        <w:rPr>
          <w:rFonts w:ascii="Calibri" w:eastAsia="Calibri"/>
        </w:rPr>
        <w:t>1</w:t>
      </w:r>
      <w:r>
        <w:rPr>
          <w:rFonts w:ascii="宋体" w:eastAsia="宋体"/>
        </w:rPr>
        <w:t>）</w:t>
      </w:r>
      <w:r>
        <w:rPr>
          <w:rFonts w:ascii="宋体" w:eastAsia="宋体"/>
          <w:spacing w:val="-10"/>
        </w:rPr>
        <w:t xml:space="preserve">原始场景： 阿里 </w:t>
      </w:r>
      <w:r>
        <w:rPr>
          <w:rFonts w:ascii="Calibri" w:eastAsia="Calibri"/>
        </w:rPr>
        <w:t>Otter</w:t>
      </w:r>
      <w:r>
        <w:rPr>
          <w:rFonts w:ascii="Calibri" w:eastAsia="Calibri"/>
          <w:spacing w:val="-4"/>
        </w:rPr>
        <w:t xml:space="preserve"> </w:t>
      </w:r>
      <w:r>
        <w:rPr>
          <w:rFonts w:ascii="宋体" w:eastAsia="宋体"/>
          <w:spacing w:val="-2"/>
        </w:rPr>
        <w:t>中间件的一部分</w:t>
      </w:r>
      <w:bookmarkEnd w:id="10"/>
    </w:p>
    <w:p>
      <w:pPr>
        <w:pStyle w:val="3"/>
        <w:spacing w:before="7"/>
        <w:rPr>
          <w:rFonts w:ascii="宋体"/>
          <w:sz w:val="15"/>
        </w:rPr>
      </w:pPr>
    </w:p>
    <w:p>
      <w:pPr>
        <w:pStyle w:val="3"/>
        <w:ind w:left="560"/>
        <w:rPr>
          <w:rFonts w:ascii="宋体" w:eastAsia="宋体"/>
        </w:rPr>
      </w:pPr>
      <w:r>
        <w:rPr>
          <w:rFonts w:ascii="Calibri" w:eastAsia="Calibri"/>
          <w:spacing w:val="-2"/>
        </w:rPr>
        <w:t>Otter</w:t>
      </w:r>
      <w:r>
        <w:rPr>
          <w:rFonts w:ascii="Calibri" w:eastAsia="Calibri"/>
          <w:spacing w:val="15"/>
        </w:rPr>
        <w:t xml:space="preserve"> </w:t>
      </w:r>
      <w:r>
        <w:rPr>
          <w:rFonts w:ascii="宋体" w:eastAsia="宋体"/>
          <w:spacing w:val="-2"/>
        </w:rPr>
        <w:t>是阿里用于进行异地数据库之间的同步框架，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14"/>
        </w:rPr>
        <w:t xml:space="preserve"> </w:t>
      </w:r>
      <w:r>
        <w:rPr>
          <w:rFonts w:ascii="宋体" w:eastAsia="宋体"/>
          <w:spacing w:val="-4"/>
        </w:rPr>
        <w:t>是其中一部分。</w:t>
      </w:r>
    </w:p>
    <w:p>
      <w:pPr>
        <w:pStyle w:val="3"/>
        <w:spacing w:before="7"/>
        <w:rPr>
          <w:rFonts w:ascii="宋体"/>
          <w:sz w:val="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92710</wp:posOffset>
            </wp:positionV>
            <wp:extent cx="5274310" cy="191579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597" cy="1915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56"/>
        <w:ind w:left="666"/>
        <w:outlineLvl w:val="2"/>
        <w:rPr>
          <w:rFonts w:ascii="宋体" w:eastAsia="宋体"/>
        </w:rPr>
      </w:pPr>
      <w:bookmarkStart w:id="11" w:name="_Toc26655"/>
      <w:r>
        <w:rPr>
          <w:rFonts w:ascii="Calibri" w:eastAsia="Calibri"/>
          <w:spacing w:val="-2"/>
        </w:rPr>
        <w:t>2</w:t>
      </w:r>
      <w:r>
        <w:rPr>
          <w:rFonts w:ascii="宋体" w:eastAsia="宋体"/>
          <w:spacing w:val="-2"/>
        </w:rPr>
        <w:t>）</w:t>
      </w:r>
      <w:r>
        <w:rPr>
          <w:rFonts w:ascii="宋体" w:eastAsia="宋体"/>
          <w:spacing w:val="-12"/>
        </w:rPr>
        <w:t xml:space="preserve">常见场景 </w:t>
      </w:r>
      <w:r>
        <w:rPr>
          <w:rFonts w:ascii="Calibri" w:eastAsia="Calibri"/>
          <w:spacing w:val="-2"/>
        </w:rPr>
        <w:t>1</w:t>
      </w:r>
      <w:r>
        <w:rPr>
          <w:rFonts w:ascii="宋体" w:eastAsia="宋体"/>
          <w:spacing w:val="-4"/>
        </w:rPr>
        <w:t>：更新缓存</w:t>
      </w:r>
      <w:bookmarkEnd w:id="11"/>
    </w:p>
    <w:p>
      <w:pPr>
        <w:spacing w:after="0"/>
        <w:rPr>
          <w:rFonts w:ascii="宋体" w:eastAsia="宋体"/>
        </w:rPr>
        <w:sectPr>
          <w:pgSz w:w="11910" w:h="16840"/>
          <w:pgMar w:top="1520" w:right="1100" w:bottom="280" w:left="1660" w:header="720" w:footer="720" w:gutter="0"/>
          <w:cols w:space="720" w:num="1"/>
        </w:sectPr>
      </w:pPr>
    </w:p>
    <w:p>
      <w:pPr>
        <w:pStyle w:val="3"/>
        <w:ind w:left="24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148580" cy="23450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636" cy="23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"/>
        <w:rPr>
          <w:rFonts w:ascii="宋体"/>
          <w:sz w:val="26"/>
        </w:rPr>
      </w:pPr>
    </w:p>
    <w:p>
      <w:pPr>
        <w:pStyle w:val="3"/>
        <w:spacing w:before="71"/>
        <w:ind w:left="560"/>
        <w:outlineLvl w:val="2"/>
        <w:rPr>
          <w:rFonts w:ascii="宋体" w:eastAsia="宋体"/>
        </w:rPr>
      </w:pPr>
      <w:bookmarkStart w:id="12" w:name="_Toc2319"/>
      <w:r>
        <w:rPr>
          <w:rFonts w:ascii="Calibri" w:eastAsia="Calibri"/>
          <w:spacing w:val="-6"/>
        </w:rPr>
        <w:t>3</w:t>
      </w:r>
      <w:r>
        <w:rPr>
          <w:rFonts w:ascii="宋体" w:eastAsia="宋体"/>
          <w:spacing w:val="-6"/>
        </w:rPr>
        <w:t>）</w:t>
      </w:r>
      <w:r>
        <w:rPr>
          <w:rFonts w:ascii="宋体" w:eastAsia="宋体"/>
          <w:spacing w:val="-11"/>
        </w:rPr>
        <w:t xml:space="preserve">常见场景 </w:t>
      </w:r>
      <w:r>
        <w:rPr>
          <w:rFonts w:ascii="Calibri" w:eastAsia="Calibri"/>
          <w:spacing w:val="-6"/>
        </w:rPr>
        <w:t>2</w:t>
      </w:r>
      <w:r>
        <w:rPr>
          <w:rFonts w:ascii="宋体" w:eastAsia="宋体"/>
          <w:spacing w:val="-6"/>
        </w:rPr>
        <w:t>：抓取业务表的新增变化数据，用于制作实时统计（我们就是这种场景</w:t>
      </w:r>
      <w:r>
        <w:rPr>
          <w:rFonts w:ascii="宋体" w:eastAsia="宋体"/>
          <w:spacing w:val="-10"/>
        </w:rPr>
        <w:t>）</w:t>
      </w:r>
      <w:bookmarkEnd w:id="12"/>
    </w:p>
    <w:p>
      <w:pPr>
        <w:pStyle w:val="3"/>
        <w:spacing w:before="9"/>
        <w:rPr>
          <w:rFonts w:ascii="宋体"/>
          <w:sz w:val="17"/>
        </w:rPr>
      </w:pPr>
    </w:p>
    <w:p>
      <w:pPr>
        <w:pStyle w:val="2"/>
        <w:outlineLvl w:val="0"/>
      </w:pPr>
      <w:bookmarkStart w:id="13" w:name="_Toc5050"/>
      <w:r>
        <w:rPr>
          <w:spacing w:val="-38"/>
        </w:rPr>
        <w:t xml:space="preserve">第 </w:t>
      </w:r>
      <w:r>
        <w:rPr>
          <w:rFonts w:ascii="Times New Roman" w:eastAsia="Times New Roman"/>
        </w:rPr>
        <w:t>2</w:t>
      </w:r>
      <w:r>
        <w:rPr>
          <w:rFonts w:ascii="Times New Roman" w:eastAsia="Times New Roman"/>
          <w:spacing w:val="-5"/>
        </w:rPr>
        <w:t xml:space="preserve"> </w:t>
      </w:r>
      <w:r>
        <w:rPr>
          <w:spacing w:val="-2"/>
        </w:rPr>
        <w:t xml:space="preserve">章 </w:t>
      </w:r>
      <w:r>
        <w:rPr>
          <w:rFonts w:ascii="Times New Roman" w:eastAsia="Times New Roman"/>
        </w:rPr>
        <w:t>MySQL</w:t>
      </w:r>
      <w:r>
        <w:rPr>
          <w:rFonts w:ascii="Times New Roman" w:eastAsia="Times New Roman"/>
          <w:spacing w:val="-4"/>
        </w:rPr>
        <w:t xml:space="preserve"> </w:t>
      </w:r>
      <w:r>
        <w:t>的准</w:t>
      </w:r>
      <w:r>
        <w:rPr>
          <w:spacing w:val="-10"/>
        </w:rPr>
        <w:t>备</w:t>
      </w:r>
      <w:bookmarkEnd w:id="13"/>
    </w:p>
    <w:p>
      <w:pPr>
        <w:pStyle w:val="8"/>
        <w:numPr>
          <w:ilvl w:val="1"/>
          <w:numId w:val="3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4" w:name="_Toc17657"/>
      <w:r>
        <w:rPr>
          <w:rFonts w:hint="eastAsia" w:ascii="黑体" w:eastAsia="黑体"/>
          <w:b/>
          <w:w w:val="95"/>
          <w:sz w:val="28"/>
        </w:rPr>
        <w:t>创建数据</w:t>
      </w:r>
      <w:r>
        <w:rPr>
          <w:rFonts w:hint="eastAsia" w:ascii="黑体" w:eastAsia="黑体"/>
          <w:b/>
          <w:spacing w:val="-10"/>
          <w:w w:val="95"/>
          <w:sz w:val="28"/>
        </w:rPr>
        <w:t>库</w:t>
      </w:r>
      <w:bookmarkEnd w:id="14"/>
    </w:p>
    <w:p>
      <w:pPr>
        <w:pStyle w:val="3"/>
        <w:spacing w:before="10"/>
        <w:rPr>
          <w:rFonts w:ascii="黑体"/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2547620</wp:posOffset>
            </wp:positionH>
            <wp:positionV relativeFrom="paragraph">
              <wp:posOffset>175895</wp:posOffset>
            </wp:positionV>
            <wp:extent cx="2471420" cy="219329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50" cy="2193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"/>
        <w:rPr>
          <w:rFonts w:ascii="黑体"/>
          <w:b/>
        </w:rPr>
      </w:pPr>
    </w:p>
    <w:p>
      <w:pPr>
        <w:pStyle w:val="8"/>
        <w:numPr>
          <w:ilvl w:val="1"/>
          <w:numId w:val="3"/>
        </w:numPr>
        <w:tabs>
          <w:tab w:val="left" w:pos="633"/>
        </w:tabs>
        <w:spacing w:before="0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5" w:name="_Toc12396"/>
      <w:r>
        <w:rPr>
          <w:rFonts w:hint="eastAsia" w:ascii="黑体" w:eastAsia="黑体"/>
          <w:b/>
          <w:w w:val="95"/>
          <w:sz w:val="28"/>
        </w:rPr>
        <w:t>创建数据</w:t>
      </w:r>
      <w:r>
        <w:rPr>
          <w:rFonts w:hint="eastAsia" w:ascii="黑体" w:eastAsia="黑体"/>
          <w:b/>
          <w:spacing w:val="-10"/>
          <w:w w:val="95"/>
          <w:sz w:val="28"/>
        </w:rPr>
        <w:t>表</w:t>
      </w:r>
      <w:bookmarkEnd w:id="15"/>
    </w:p>
    <w:p>
      <w:pPr>
        <w:pStyle w:val="3"/>
        <w:spacing w:before="10"/>
        <w:rPr>
          <w:rFonts w:ascii="黑体"/>
          <w:b/>
          <w:sz w:val="9"/>
        </w:rPr>
      </w:pPr>
      <w:r>
        <w:pict>
          <v:shape id="docshape1" o:spid="_x0000_s1026" o:spt="202" type="#_x0000_t202" style="position:absolute;left:0pt;margin-left:88.55pt;margin-top:7.5pt;height:54.15pt;width:418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CREATE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TABLE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user_info(</w:t>
                  </w:r>
                </w:p>
                <w:p>
                  <w:pPr>
                    <w:spacing w:before="17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`id`</w:t>
                  </w:r>
                  <w:r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VARCHAR(255),</w:t>
                  </w:r>
                </w:p>
                <w:p>
                  <w:pPr>
                    <w:spacing w:before="16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`name`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VARCHAR(255),</w:t>
                  </w:r>
                </w:p>
                <w:p>
                  <w:pPr>
                    <w:spacing w:before="15"/>
                    <w:ind w:left="44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`sex`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VARCHAR(255)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5"/>
                      <w:sz w:val="18"/>
                    </w:rPr>
                    <w:t>);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1"/>
          <w:numId w:val="3"/>
        </w:numPr>
        <w:tabs>
          <w:tab w:val="left" w:pos="633"/>
        </w:tabs>
        <w:spacing w:before="133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16" w:name="_Toc22451"/>
      <w:r>
        <w:rPr>
          <w:rFonts w:hint="eastAsia" w:ascii="黑体" w:eastAsia="黑体"/>
          <w:b/>
          <w:w w:val="95"/>
          <w:sz w:val="28"/>
        </w:rPr>
        <w:t>修改配置文件</w:t>
      </w:r>
      <w:r>
        <w:rPr>
          <w:rFonts w:hint="eastAsia" w:ascii="黑体" w:eastAsia="黑体"/>
          <w:b/>
          <w:spacing w:val="34"/>
          <w:w w:val="95"/>
          <w:sz w:val="28"/>
        </w:rPr>
        <w:t>开启</w:t>
      </w:r>
      <w:r>
        <w:rPr>
          <w:rFonts w:ascii="Times New Roman" w:eastAsia="Times New Roman"/>
          <w:b/>
          <w:spacing w:val="-2"/>
          <w:w w:val="95"/>
          <w:sz w:val="28"/>
        </w:rPr>
        <w:t>Binlog</w:t>
      </w:r>
      <w:bookmarkEnd w:id="16"/>
    </w:p>
    <w:p>
      <w:pPr>
        <w:pStyle w:val="3"/>
        <w:spacing w:before="10"/>
        <w:rPr>
          <w:rFonts w:ascii="Times New Roman"/>
          <w:b/>
          <w:sz w:val="10"/>
        </w:rPr>
      </w:pPr>
      <w:r>
        <w:pict>
          <v:shape id="docshape2" o:spid="_x0000_s1027" o:spt="202" type="#_x0000_t202" style="position:absolute;left:0pt;margin-left:88.55pt;margin-top:7.45pt;height:54.15pt;width:418.3pt;mso-position-horizontal-relative:page;mso-wrap-distance-bottom:0pt;mso-wrap-distance-top:0pt;z-index:-25163776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module]$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sudo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vim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/etc/my.cnf </w:t>
                  </w:r>
                  <w:r>
                    <w:rPr>
                      <w:color w:val="000000"/>
                      <w:spacing w:val="-2"/>
                      <w:sz w:val="18"/>
                    </w:rPr>
                    <w:t>server-id=1</w:t>
                  </w: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log-bin=mysql-bin binlog_format=</w:t>
                  </w:r>
                  <w:r>
                    <w:rPr>
                      <w:color w:val="FF0000"/>
                      <w:spacing w:val="-2"/>
                      <w:sz w:val="18"/>
                    </w:rPr>
                    <w:t xml:space="preserve">row </w:t>
                  </w:r>
                  <w:r>
                    <w:rPr>
                      <w:color w:val="000000"/>
                      <w:spacing w:val="-2"/>
                      <w:sz w:val="18"/>
                    </w:rPr>
                    <w:t>binlog-do-db=</w:t>
                  </w:r>
                  <w:r>
                    <w:rPr>
                      <w:color w:val="FF0000"/>
                      <w:spacing w:val="-2"/>
                      <w:sz w:val="18"/>
                    </w:rPr>
                    <w:t>gmall-2021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1" w:firstLine="419"/>
        <w:rPr>
          <w:rFonts w:ascii="Calibri" w:eastAsia="Calibri"/>
        </w:rPr>
      </w:pPr>
      <w:r>
        <w:rPr>
          <w:rFonts w:ascii="宋体" w:eastAsia="宋体"/>
          <w:color w:val="FF0000"/>
        </w:rPr>
        <w:t>注意：</w:t>
      </w:r>
      <w:r>
        <w:rPr>
          <w:rFonts w:ascii="Calibri" w:eastAsia="Calibri"/>
        </w:rPr>
        <w:t>binlog-do-db</w:t>
      </w:r>
      <w:r>
        <w:rPr>
          <w:rFonts w:ascii="Calibri" w:eastAsia="Calibri"/>
          <w:spacing w:val="-3"/>
        </w:rPr>
        <w:t xml:space="preserve"> </w:t>
      </w:r>
      <w:r>
        <w:rPr>
          <w:rFonts w:ascii="宋体" w:eastAsia="宋体"/>
        </w:rPr>
        <w:t>根据自己的情况进行修改，指定具体要同步的数据库，如果不配置</w:t>
      </w:r>
      <w:r>
        <w:rPr>
          <w:rFonts w:ascii="宋体" w:eastAsia="宋体"/>
          <w:spacing w:val="3"/>
        </w:rPr>
        <w:t>则表示所有数据库均开启</w:t>
      </w:r>
      <w:r>
        <w:rPr>
          <w:rFonts w:ascii="Calibri" w:eastAsia="Calibri"/>
        </w:rPr>
        <w:t>Binlog</w:t>
      </w:r>
    </w:p>
    <w:p>
      <w:pPr>
        <w:spacing w:after="0" w:line="417" w:lineRule="auto"/>
        <w:rPr>
          <w:rFonts w:ascii="Calibri" w:eastAsia="Calibri"/>
        </w:rPr>
        <w:sectPr>
          <w:pgSz w:w="11910" w:h="16840"/>
          <w:pgMar w:top="1440" w:right="1100" w:bottom="280" w:left="1660" w:header="720" w:footer="720" w:gutter="0"/>
          <w:cols w:space="720" w:num="1"/>
        </w:sectPr>
      </w:pPr>
    </w:p>
    <w:p>
      <w:pPr>
        <w:pStyle w:val="8"/>
        <w:numPr>
          <w:ilvl w:val="1"/>
          <w:numId w:val="3"/>
        </w:numPr>
        <w:tabs>
          <w:tab w:val="left" w:pos="633"/>
        </w:tabs>
        <w:spacing w:before="54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7" w:name="_Toc12141"/>
      <w:r>
        <w:rPr>
          <w:rFonts w:hint="eastAsia" w:ascii="黑体" w:eastAsia="黑体"/>
          <w:b/>
          <w:w w:val="95"/>
          <w:sz w:val="28"/>
        </w:rPr>
        <w:t>重启</w:t>
      </w:r>
      <w:r>
        <w:rPr>
          <w:rFonts w:hint="eastAsia" w:ascii="黑体" w:eastAsia="黑体"/>
          <w:b/>
          <w:spacing w:val="-5"/>
          <w:w w:val="95"/>
          <w:sz w:val="28"/>
        </w:rPr>
        <w:t xml:space="preserve"> </w:t>
      </w:r>
      <w:r>
        <w:rPr>
          <w:rFonts w:ascii="Times New Roman" w:eastAsia="Times New Roman"/>
          <w:b/>
          <w:w w:val="95"/>
          <w:sz w:val="28"/>
        </w:rPr>
        <w:t>MySQL</w:t>
      </w:r>
      <w:r>
        <w:rPr>
          <w:rFonts w:ascii="Times New Roman" w:eastAsia="Times New Roman"/>
          <w:b/>
          <w:spacing w:val="51"/>
          <w:sz w:val="28"/>
        </w:rPr>
        <w:t xml:space="preserve"> </w:t>
      </w:r>
      <w:r>
        <w:rPr>
          <w:rFonts w:hint="eastAsia" w:ascii="黑体" w:eastAsia="黑体"/>
          <w:b/>
          <w:w w:val="95"/>
          <w:sz w:val="28"/>
        </w:rPr>
        <w:t>使配置</w:t>
      </w:r>
      <w:r>
        <w:rPr>
          <w:rFonts w:hint="eastAsia" w:ascii="黑体" w:eastAsia="黑体"/>
          <w:b/>
          <w:spacing w:val="-5"/>
          <w:w w:val="95"/>
          <w:sz w:val="28"/>
        </w:rPr>
        <w:t>生效</w:t>
      </w:r>
      <w:bookmarkEnd w:id="17"/>
    </w:p>
    <w:p>
      <w:pPr>
        <w:tabs>
          <w:tab w:val="left" w:pos="8476"/>
        </w:tabs>
        <w:spacing w:before="149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sudo</w:t>
      </w:r>
      <w:r>
        <w:rPr>
          <w:color w:val="000000"/>
          <w:spacing w:val="-7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systemctl</w:t>
      </w:r>
      <w:r>
        <w:rPr>
          <w:color w:val="000000"/>
          <w:spacing w:val="-7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restart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mysqld</w:t>
      </w:r>
      <w:r>
        <w:rPr>
          <w:color w:val="000000"/>
          <w:sz w:val="18"/>
          <w:shd w:val="clear" w:color="auto" w:fill="DFDFDF"/>
        </w:rPr>
        <w:tab/>
      </w:r>
    </w:p>
    <w:p>
      <w:pPr>
        <w:pStyle w:val="3"/>
        <w:spacing w:before="93"/>
        <w:ind w:left="140"/>
        <w:rPr>
          <w:rFonts w:ascii="Calibri" w:eastAsia="Calibri"/>
        </w:rPr>
      </w:pPr>
      <w:r>
        <w:rPr>
          <w:rFonts w:ascii="宋体" w:eastAsia="宋体"/>
          <w:color w:val="FF0000"/>
          <w:spacing w:val="-2"/>
        </w:rPr>
        <w:t>到</w:t>
      </w:r>
      <w:r>
        <w:rPr>
          <w:rFonts w:ascii="Calibri" w:eastAsia="Calibri"/>
          <w:color w:val="FF0000"/>
          <w:spacing w:val="-2"/>
        </w:rPr>
        <w:t>/var/lib/mysql</w:t>
      </w:r>
      <w:r>
        <w:rPr>
          <w:rFonts w:ascii="Calibri" w:eastAsia="Calibri"/>
          <w:color w:val="FF0000"/>
          <w:spacing w:val="7"/>
        </w:rPr>
        <w:t xml:space="preserve"> </w:t>
      </w:r>
      <w:r>
        <w:rPr>
          <w:rFonts w:ascii="宋体" w:eastAsia="宋体"/>
          <w:color w:val="FF0000"/>
          <w:spacing w:val="-6"/>
        </w:rPr>
        <w:t xml:space="preserve">目录下查看初始文件大小 </w:t>
      </w:r>
      <w:r>
        <w:rPr>
          <w:rFonts w:ascii="Calibri" w:eastAsia="Calibri"/>
          <w:color w:val="FF0000"/>
          <w:spacing w:val="-5"/>
        </w:rPr>
        <w:t>154</w:t>
      </w:r>
    </w:p>
    <w:p>
      <w:pPr>
        <w:spacing w:before="120"/>
        <w:ind w:left="140" w:right="0" w:firstLine="0"/>
        <w:jc w:val="left"/>
        <w:rPr>
          <w:sz w:val="18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78105</wp:posOffset>
            </wp:positionV>
            <wp:extent cx="5311775" cy="6038850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6039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[atguigu@hadoop102</w:t>
      </w:r>
      <w:r>
        <w:rPr>
          <w:spacing w:val="-12"/>
          <w:sz w:val="18"/>
        </w:rPr>
        <w:t xml:space="preserve"> </w:t>
      </w:r>
      <w:r>
        <w:rPr>
          <w:sz w:val="18"/>
        </w:rPr>
        <w:t>lib]$</w:t>
      </w:r>
      <w:r>
        <w:rPr>
          <w:spacing w:val="-11"/>
          <w:sz w:val="18"/>
        </w:rPr>
        <w:t xml:space="preserve"> </w:t>
      </w:r>
      <w:r>
        <w:rPr>
          <w:spacing w:val="-5"/>
          <w:sz w:val="18"/>
        </w:rPr>
        <w:t>pwd</w:t>
      </w:r>
    </w:p>
    <w:p>
      <w:pPr>
        <w:spacing w:before="17"/>
        <w:ind w:left="140" w:right="0" w:firstLine="0"/>
        <w:jc w:val="left"/>
        <w:rPr>
          <w:sz w:val="18"/>
        </w:rPr>
      </w:pPr>
      <w:r>
        <w:rPr>
          <w:spacing w:val="-2"/>
          <w:sz w:val="18"/>
        </w:rPr>
        <w:t>/var/lib</w:t>
      </w:r>
    </w:p>
    <w:p>
      <w:pPr>
        <w:spacing w:before="17" w:line="198" w:lineRule="exact"/>
        <w:ind w:left="140" w:right="0" w:firstLine="0"/>
        <w:jc w:val="left"/>
        <w:rPr>
          <w:sz w:val="18"/>
        </w:rPr>
      </w:pPr>
      <w:r>
        <w:rPr>
          <w:color w:val="FF0000"/>
          <w:sz w:val="18"/>
        </w:rPr>
        <w:t>[atguigu@hadoop102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lib]$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sudo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ls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z w:val="18"/>
        </w:rPr>
        <w:t>-l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pacing w:val="-2"/>
          <w:sz w:val="18"/>
        </w:rPr>
        <w:t>mysql</w:t>
      </w:r>
    </w:p>
    <w:p>
      <w:pPr>
        <w:spacing w:before="0" w:line="315" w:lineRule="exact"/>
        <w:ind w:left="140" w:right="0" w:firstLine="0"/>
        <w:jc w:val="left"/>
        <w:rPr>
          <w:sz w:val="18"/>
        </w:rPr>
      </w:pPr>
      <w:r>
        <w:rPr>
          <w:rFonts w:ascii="微软雅黑" w:eastAsia="微软雅黑"/>
          <w:spacing w:val="8"/>
          <w:sz w:val="18"/>
        </w:rPr>
        <w:t xml:space="preserve">总用量 </w:t>
      </w:r>
      <w:r>
        <w:rPr>
          <w:spacing w:val="-2"/>
          <w:sz w:val="18"/>
        </w:rPr>
        <w:t>474152</w:t>
      </w:r>
    </w:p>
    <w:p>
      <w:pPr>
        <w:tabs>
          <w:tab w:val="left" w:pos="3468"/>
          <w:tab w:val="left" w:pos="4396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56</w:t>
      </w:r>
      <w:r>
        <w:rPr>
          <w:spacing w:val="-4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auto.cnf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25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azkaban</w:t>
      </w:r>
    </w:p>
    <w:p>
      <w:pPr>
        <w:tabs>
          <w:tab w:val="left" w:pos="3288"/>
          <w:tab w:val="left" w:pos="443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1680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4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</w:t>
      </w:r>
      <w:r>
        <w:rPr>
          <w:sz w:val="18"/>
        </w:rPr>
        <w:t>ca-</w:t>
      </w:r>
      <w:r>
        <w:rPr>
          <w:spacing w:val="-2"/>
          <w:sz w:val="18"/>
        </w:rPr>
        <w:t>key.pem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-rw-r--r--.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1112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ca.pem</w:t>
      </w:r>
    </w:p>
    <w:p>
      <w:pPr>
        <w:tabs>
          <w:tab w:val="left" w:pos="3252"/>
        </w:tabs>
        <w:spacing w:before="0" w:line="309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15"/>
          <w:sz w:val="18"/>
        </w:rPr>
        <w:t xml:space="preserve">---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18</w:t>
      </w:r>
      <w:r>
        <w:rPr>
          <w:spacing w:val="-2"/>
          <w:sz w:val="18"/>
        </w:rPr>
        <w:t xml:space="preserve"> </w:t>
      </w:r>
      <w:r>
        <w:rPr>
          <w:sz w:val="18"/>
        </w:rPr>
        <w:t>16:56</w:t>
      </w:r>
      <w:r>
        <w:rPr>
          <w:spacing w:val="-2"/>
          <w:sz w:val="18"/>
        </w:rPr>
        <w:t xml:space="preserve"> cdc_test</w:t>
      </w:r>
    </w:p>
    <w:p>
      <w:pPr>
        <w:tabs>
          <w:tab w:val="left" w:pos="3288"/>
          <w:tab w:val="left" w:pos="443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-rw-r--r--.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1112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6"/>
          <w:sz w:val="18"/>
        </w:rPr>
        <w:t xml:space="preserve"> </w:t>
      </w:r>
      <w:r>
        <w:rPr>
          <w:sz w:val="18"/>
        </w:rPr>
        <w:t>2020</w:t>
      </w:r>
      <w:r>
        <w:rPr>
          <w:spacing w:val="-4"/>
          <w:sz w:val="18"/>
        </w:rPr>
        <w:t xml:space="preserve"> </w:t>
      </w:r>
      <w:r>
        <w:rPr>
          <w:sz w:val="18"/>
        </w:rPr>
        <w:t>client-</w:t>
      </w:r>
      <w:r>
        <w:rPr>
          <w:spacing w:val="-2"/>
          <w:sz w:val="18"/>
        </w:rPr>
        <w:t>cert.pem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1676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6"/>
          <w:sz w:val="18"/>
        </w:rPr>
        <w:t xml:space="preserve"> </w:t>
      </w:r>
      <w:r>
        <w:rPr>
          <w:sz w:val="18"/>
        </w:rPr>
        <w:t>2020</w:t>
      </w:r>
      <w:r>
        <w:rPr>
          <w:spacing w:val="-4"/>
          <w:sz w:val="18"/>
        </w:rPr>
        <w:t xml:space="preserve"> </w:t>
      </w:r>
      <w:r>
        <w:rPr>
          <w:sz w:val="18"/>
        </w:rPr>
        <w:t>client-</w:t>
      </w:r>
      <w:r>
        <w:rPr>
          <w:spacing w:val="-2"/>
          <w:sz w:val="18"/>
        </w:rPr>
        <w:t>key.pem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25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gmall_report</w:t>
      </w:r>
    </w:p>
    <w:p>
      <w:pPr>
        <w:tabs>
          <w:tab w:val="left" w:pos="3252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1085</w:t>
      </w:r>
      <w:r>
        <w:rPr>
          <w:spacing w:val="-3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</w:t>
      </w:r>
      <w:r>
        <w:rPr>
          <w:spacing w:val="-2"/>
          <w:sz w:val="18"/>
        </w:rPr>
        <w:t xml:space="preserve"> </w:t>
      </w:r>
      <w:r>
        <w:rPr>
          <w:sz w:val="18"/>
        </w:rPr>
        <w:t>09:12</w:t>
      </w:r>
      <w:r>
        <w:rPr>
          <w:spacing w:val="-2"/>
          <w:sz w:val="18"/>
        </w:rPr>
        <w:t xml:space="preserve"> ib_buffer_pool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79691776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ibdata1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50331648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ib_logfile0</w:t>
      </w:r>
    </w:p>
    <w:p>
      <w:pPr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-2"/>
          <w:sz w:val="18"/>
        </w:rPr>
        <w:t xml:space="preserve">-----.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z w:val="18"/>
        </w:rPr>
        <w:t>50331648</w:t>
      </w:r>
      <w:r>
        <w:rPr>
          <w:spacing w:val="-5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5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ib_logfile1</w:t>
      </w:r>
    </w:p>
    <w:p>
      <w:pPr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</w:t>
      </w:r>
      <w:r>
        <w:rPr>
          <w:sz w:val="18"/>
        </w:rPr>
        <w:t>12582912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6"/>
          <w:sz w:val="18"/>
        </w:rPr>
        <w:t xml:space="preserve">月 </w:t>
      </w:r>
      <w:r>
        <w:rPr>
          <w:sz w:val="18"/>
        </w:rPr>
        <w:t>13</w:t>
      </w:r>
      <w:r>
        <w:rPr>
          <w:spacing w:val="-4"/>
          <w:sz w:val="18"/>
        </w:rPr>
        <w:t xml:space="preserve"> </w:t>
      </w:r>
      <w:r>
        <w:rPr>
          <w:sz w:val="18"/>
        </w:rPr>
        <w:t>08:45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ibtmp1</w:t>
      </w:r>
    </w:p>
    <w:p>
      <w:pPr>
        <w:tabs>
          <w:tab w:val="left" w:pos="3253"/>
        </w:tabs>
        <w:spacing w:before="0" w:line="309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15"/>
          <w:sz w:val="18"/>
        </w:rPr>
        <w:t xml:space="preserve">--- </w:t>
      </w:r>
      <w:r>
        <w:rPr>
          <w:sz w:val="18"/>
        </w:rPr>
        <w:t>2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3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22</w:t>
      </w:r>
      <w:r>
        <w:rPr>
          <w:spacing w:val="-2"/>
          <w:sz w:val="18"/>
        </w:rPr>
        <w:t xml:space="preserve"> </w:t>
      </w:r>
      <w:r>
        <w:rPr>
          <w:sz w:val="18"/>
        </w:rPr>
        <w:t>15:30</w:t>
      </w:r>
      <w:r>
        <w:rPr>
          <w:spacing w:val="-2"/>
          <w:sz w:val="18"/>
        </w:rPr>
        <w:t xml:space="preserve"> maxwell</w:t>
      </w:r>
    </w:p>
    <w:p>
      <w:pPr>
        <w:tabs>
          <w:tab w:val="left" w:pos="3288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12</w:t>
      </w:r>
      <w:r>
        <w:rPr>
          <w:spacing w:val="-1"/>
          <w:sz w:val="18"/>
        </w:rPr>
        <w:t xml:space="preserve"> </w:t>
      </w:r>
      <w:r>
        <w:rPr>
          <w:sz w:val="18"/>
        </w:rPr>
        <w:t>2020</w:t>
      </w:r>
      <w:r>
        <w:rPr>
          <w:spacing w:val="-2"/>
          <w:sz w:val="18"/>
        </w:rPr>
        <w:t xml:space="preserve"> metastore</w:t>
      </w:r>
    </w:p>
    <w:p>
      <w:pPr>
        <w:tabs>
          <w:tab w:val="left" w:pos="3288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</w:t>
      </w:r>
      <w:r>
        <w:rPr>
          <w:spacing w:val="-2"/>
          <w:sz w:val="18"/>
        </w:rPr>
        <w:t xml:space="preserve">---.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22"/>
          <w:sz w:val="18"/>
        </w:rPr>
        <w:t xml:space="preserve">月  </w:t>
      </w:r>
      <w:r>
        <w:rPr>
          <w:sz w:val="18"/>
        </w:rPr>
        <w:t>22</w:t>
      </w:r>
      <w:r>
        <w:rPr>
          <w:spacing w:val="-2"/>
          <w:sz w:val="18"/>
        </w:rPr>
        <w:t xml:space="preserve"> </w:t>
      </w:r>
      <w:r>
        <w:rPr>
          <w:sz w:val="18"/>
        </w:rPr>
        <w:t>15:43</w:t>
      </w:r>
      <w:r>
        <w:rPr>
          <w:spacing w:val="-2"/>
          <w:sz w:val="18"/>
        </w:rPr>
        <w:t xml:space="preserve"> mysql</w:t>
      </w:r>
    </w:p>
    <w:p>
      <w:pPr>
        <w:tabs>
          <w:tab w:val="left" w:pos="3377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color w:val="FF0000"/>
          <w:sz w:val="18"/>
        </w:rPr>
        <w:t>-rw-r</w:t>
      </w:r>
      <w:r>
        <w:rPr>
          <w:color w:val="FF0000"/>
          <w:spacing w:val="-1"/>
          <w:sz w:val="18"/>
        </w:rPr>
        <w:t xml:space="preserve">-----. </w:t>
      </w:r>
      <w:r>
        <w:rPr>
          <w:color w:val="FF0000"/>
          <w:sz w:val="18"/>
        </w:rPr>
        <w:t>1</w:t>
      </w:r>
      <w:r>
        <w:rPr>
          <w:color w:val="FF0000"/>
          <w:spacing w:val="-6"/>
          <w:sz w:val="18"/>
        </w:rPr>
        <w:t xml:space="preserve"> </w:t>
      </w:r>
      <w:r>
        <w:rPr>
          <w:color w:val="FF0000"/>
          <w:sz w:val="18"/>
        </w:rPr>
        <w:t>mysql</w:t>
      </w:r>
      <w:r>
        <w:rPr>
          <w:color w:val="FF0000"/>
          <w:spacing w:val="-5"/>
          <w:sz w:val="18"/>
        </w:rPr>
        <w:t xml:space="preserve"> </w:t>
      </w:r>
      <w:r>
        <w:rPr>
          <w:color w:val="FF0000"/>
          <w:spacing w:val="-2"/>
          <w:sz w:val="18"/>
        </w:rPr>
        <w:t>mysql</w:t>
      </w:r>
      <w:r>
        <w:rPr>
          <w:color w:val="FF0000"/>
          <w:sz w:val="18"/>
        </w:rPr>
        <w:tab/>
      </w:r>
      <w:r>
        <w:rPr>
          <w:color w:val="FF0000"/>
          <w:sz w:val="18"/>
        </w:rPr>
        <w:t>154</w:t>
      </w:r>
      <w:r>
        <w:rPr>
          <w:color w:val="FF0000"/>
          <w:spacing w:val="-7"/>
          <w:sz w:val="18"/>
        </w:rPr>
        <w:t xml:space="preserve"> </w:t>
      </w:r>
      <w:r>
        <w:rPr>
          <w:color w:val="FF0000"/>
          <w:sz w:val="18"/>
        </w:rPr>
        <w:t>12</w:t>
      </w:r>
      <w:r>
        <w:rPr>
          <w:color w:val="FF0000"/>
          <w:spacing w:val="-62"/>
          <w:sz w:val="18"/>
        </w:rPr>
        <w:t xml:space="preserve"> </w:t>
      </w:r>
      <w:r>
        <w:rPr>
          <w:rFonts w:ascii="微软雅黑" w:eastAsia="微软雅黑"/>
          <w:color w:val="FF0000"/>
          <w:spacing w:val="16"/>
          <w:sz w:val="18"/>
        </w:rPr>
        <w:t xml:space="preserve">月 </w:t>
      </w:r>
      <w:r>
        <w:rPr>
          <w:color w:val="FF0000"/>
          <w:sz w:val="18"/>
        </w:rPr>
        <w:t>13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08:45</w:t>
      </w:r>
      <w:r>
        <w:rPr>
          <w:color w:val="FF0000"/>
          <w:spacing w:val="-3"/>
          <w:sz w:val="18"/>
        </w:rPr>
        <w:t xml:space="preserve"> </w:t>
      </w:r>
      <w:r>
        <w:rPr>
          <w:color w:val="FF0000"/>
          <w:sz w:val="18"/>
        </w:rPr>
        <w:t>mysql-</w:t>
      </w:r>
      <w:r>
        <w:rPr>
          <w:color w:val="FF0000"/>
          <w:spacing w:val="-2"/>
          <w:sz w:val="18"/>
        </w:rPr>
        <w:t>bin.000001</w:t>
      </w:r>
    </w:p>
    <w:p>
      <w:pPr>
        <w:tabs>
          <w:tab w:val="left" w:pos="3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-rw-r</w:t>
      </w:r>
      <w:r>
        <w:rPr>
          <w:spacing w:val="10"/>
          <w:sz w:val="18"/>
        </w:rPr>
        <w:t xml:space="preserve">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19</w:t>
      </w:r>
      <w:r>
        <w:rPr>
          <w:spacing w:val="-7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3"/>
          <w:sz w:val="18"/>
        </w:rPr>
        <w:t xml:space="preserve"> </w:t>
      </w:r>
      <w:r>
        <w:rPr>
          <w:sz w:val="18"/>
        </w:rPr>
        <w:t>08:45</w:t>
      </w:r>
      <w:r>
        <w:rPr>
          <w:spacing w:val="-3"/>
          <w:sz w:val="18"/>
        </w:rPr>
        <w:t xml:space="preserve"> </w:t>
      </w:r>
      <w:r>
        <w:rPr>
          <w:sz w:val="18"/>
        </w:rPr>
        <w:t>mysql-</w:t>
      </w:r>
      <w:r>
        <w:rPr>
          <w:spacing w:val="-2"/>
          <w:sz w:val="18"/>
        </w:rPr>
        <w:t>bin.index</w:t>
      </w:r>
    </w:p>
    <w:p>
      <w:pPr>
        <w:tabs>
          <w:tab w:val="left" w:pos="3521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srwxrwxrwx</w:t>
      </w:r>
      <w:r>
        <w:rPr>
          <w:spacing w:val="63"/>
          <w:sz w:val="18"/>
        </w:rPr>
        <w:t xml:space="preserve">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0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08:45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mysql.sock</w:t>
      </w:r>
    </w:p>
    <w:p>
      <w:pPr>
        <w:tabs>
          <w:tab w:val="left" w:pos="3521"/>
        </w:tabs>
        <w:spacing w:before="0" w:line="308" w:lineRule="exact"/>
        <w:ind w:left="140" w:right="0" w:firstLine="0"/>
        <w:jc w:val="left"/>
        <w:rPr>
          <w:sz w:val="18"/>
        </w:rPr>
      </w:pPr>
      <w:r>
        <w:rPr>
          <w:sz w:val="18"/>
        </w:rPr>
        <w:t>-rw</w:t>
      </w:r>
      <w:r>
        <w:rPr>
          <w:spacing w:val="7"/>
          <w:sz w:val="18"/>
        </w:rPr>
        <w:t xml:space="preserve">------- </w:t>
      </w:r>
      <w:r>
        <w:rPr>
          <w:sz w:val="18"/>
        </w:rPr>
        <w:t>1</w:t>
      </w:r>
      <w:r>
        <w:rPr>
          <w:spacing w:val="-5"/>
          <w:sz w:val="18"/>
        </w:rPr>
        <w:t xml:space="preserve"> </w:t>
      </w:r>
      <w:r>
        <w:rPr>
          <w:sz w:val="18"/>
        </w:rPr>
        <w:t>mysql</w:t>
      </w:r>
      <w:r>
        <w:rPr>
          <w:spacing w:val="-4"/>
          <w:sz w:val="18"/>
        </w:rPr>
        <w:t xml:space="preserve"> mysql</w:t>
      </w:r>
      <w:r>
        <w:rPr>
          <w:sz w:val="18"/>
        </w:rPr>
        <w:tab/>
      </w:r>
      <w:r>
        <w:rPr>
          <w:sz w:val="18"/>
        </w:rPr>
        <w:t>5</w:t>
      </w:r>
      <w:r>
        <w:rPr>
          <w:spacing w:val="-4"/>
          <w:sz w:val="18"/>
        </w:rPr>
        <w:t xml:space="preserve"> </w:t>
      </w:r>
      <w:r>
        <w:rPr>
          <w:sz w:val="18"/>
        </w:rPr>
        <w:t>12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17"/>
          <w:sz w:val="18"/>
        </w:rPr>
        <w:t xml:space="preserve">月 </w:t>
      </w:r>
      <w:r>
        <w:rPr>
          <w:sz w:val="18"/>
        </w:rPr>
        <w:t>13</w:t>
      </w:r>
      <w:r>
        <w:rPr>
          <w:spacing w:val="-2"/>
          <w:sz w:val="18"/>
        </w:rPr>
        <w:t xml:space="preserve"> </w:t>
      </w:r>
      <w:r>
        <w:rPr>
          <w:sz w:val="18"/>
        </w:rPr>
        <w:t>08:45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mysql.sock.lock</w:t>
      </w:r>
    </w:p>
    <w:p>
      <w:pPr>
        <w:tabs>
          <w:tab w:val="left" w:pos="3288"/>
          <w:tab w:val="left" w:pos="4432"/>
        </w:tabs>
        <w:spacing w:before="0" w:line="310" w:lineRule="exact"/>
        <w:ind w:left="140" w:right="0" w:firstLine="0"/>
        <w:jc w:val="left"/>
        <w:rPr>
          <w:sz w:val="18"/>
        </w:rPr>
      </w:pPr>
      <w:r>
        <w:rPr>
          <w:sz w:val="18"/>
        </w:rPr>
        <w:t>drwxr-x---.</w:t>
      </w:r>
      <w:r>
        <w:rPr>
          <w:spacing w:val="-6"/>
          <w:sz w:val="18"/>
        </w:rPr>
        <w:t xml:space="preserve"> </w:t>
      </w:r>
      <w:r>
        <w:rPr>
          <w:sz w:val="18"/>
        </w:rPr>
        <w:t>2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4096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performance_schema</w:t>
      </w:r>
    </w:p>
    <w:p>
      <w:pPr>
        <w:tabs>
          <w:tab w:val="left" w:pos="3288"/>
          <w:tab w:val="left" w:pos="4432"/>
        </w:tabs>
        <w:spacing w:before="0" w:line="321" w:lineRule="exact"/>
        <w:ind w:left="140" w:right="0" w:firstLine="0"/>
        <w:jc w:val="left"/>
        <w:rPr>
          <w:sz w:val="18"/>
        </w:rPr>
      </w:pPr>
      <w:r>
        <w:rPr>
          <w:sz w:val="18"/>
        </w:rPr>
        <w:t>-rw-------.</w:t>
      </w:r>
      <w:r>
        <w:rPr>
          <w:spacing w:val="-6"/>
          <w:sz w:val="18"/>
        </w:rPr>
        <w:t xml:space="preserve"> </w:t>
      </w:r>
      <w:r>
        <w:rPr>
          <w:sz w:val="18"/>
        </w:rPr>
        <w:t>1</w:t>
      </w:r>
      <w:r>
        <w:rPr>
          <w:spacing w:val="-6"/>
          <w:sz w:val="18"/>
        </w:rPr>
        <w:t xml:space="preserve"> </w:t>
      </w:r>
      <w:r>
        <w:rPr>
          <w:sz w:val="18"/>
        </w:rPr>
        <w:t>mysql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mysql</w:t>
      </w:r>
      <w:r>
        <w:rPr>
          <w:sz w:val="18"/>
        </w:rPr>
        <w:tab/>
      </w:r>
      <w:r>
        <w:rPr>
          <w:sz w:val="18"/>
        </w:rPr>
        <w:t>1680</w:t>
      </w:r>
      <w:r>
        <w:rPr>
          <w:spacing w:val="-6"/>
          <w:sz w:val="18"/>
        </w:rPr>
        <w:t xml:space="preserve"> </w:t>
      </w:r>
      <w:r>
        <w:rPr>
          <w:sz w:val="18"/>
        </w:rPr>
        <w:t>8</w:t>
      </w:r>
      <w:r>
        <w:rPr>
          <w:spacing w:val="-62"/>
          <w:sz w:val="18"/>
        </w:rPr>
        <w:t xml:space="preserve"> </w:t>
      </w:r>
      <w:r>
        <w:rPr>
          <w:rFonts w:ascii="微软雅黑" w:eastAsia="微软雅黑"/>
          <w:spacing w:val="-10"/>
          <w:sz w:val="18"/>
        </w:rPr>
        <w:t>月</w:t>
      </w:r>
      <w:r>
        <w:rPr>
          <w:rFonts w:ascii="微软雅黑" w:eastAsia="微软雅黑"/>
          <w:sz w:val="18"/>
        </w:rPr>
        <w:tab/>
      </w:r>
      <w:r>
        <w:rPr>
          <w:sz w:val="18"/>
        </w:rPr>
        <w:t>7</w:t>
      </w:r>
      <w:r>
        <w:rPr>
          <w:spacing w:val="-3"/>
          <w:sz w:val="18"/>
        </w:rPr>
        <w:t xml:space="preserve"> </w:t>
      </w:r>
      <w:r>
        <w:rPr>
          <w:sz w:val="18"/>
        </w:rPr>
        <w:t>2020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private_key.pem</w:t>
      </w:r>
    </w:p>
    <w:tbl>
      <w:tblPr>
        <w:tblStyle w:val="5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216"/>
        <w:gridCol w:w="648"/>
        <w:gridCol w:w="649"/>
        <w:gridCol w:w="43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63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3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3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3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37"/>
              </w:tabs>
              <w:spacing w:before="0" w:line="288" w:lineRule="exact"/>
              <w:ind w:left="501"/>
              <w:jc w:val="left"/>
              <w:rPr>
                <w:sz w:val="18"/>
              </w:rPr>
            </w:pPr>
            <w:r>
              <w:rPr>
                <w:sz w:val="18"/>
              </w:rPr>
              <w:t>452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public_key.pem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64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4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4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4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spacing w:before="64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4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4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4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9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63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63"/>
              <w:ind w:right="32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63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63"/>
              <w:ind w:left="58" w:right="20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4308" w:type="dxa"/>
            <w:shd w:val="clear" w:color="auto" w:fill="DFDFDF"/>
          </w:tcPr>
          <w:p>
            <w:pPr>
              <w:pStyle w:val="9"/>
              <w:tabs>
                <w:tab w:val="left" w:pos="1573"/>
              </w:tabs>
              <w:spacing w:before="0" w:line="289" w:lineRule="exact"/>
              <w:ind w:left="321"/>
              <w:jc w:val="left"/>
              <w:rPr>
                <w:sz w:val="18"/>
              </w:rPr>
            </w:pPr>
            <w:r>
              <w:rPr>
                <w:sz w:val="18"/>
              </w:rPr>
              <w:t>12288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7072" w:type="dxa"/>
            <w:gridSpan w:val="5"/>
            <w:shd w:val="clear" w:color="auto" w:fill="DFDFDF"/>
          </w:tcPr>
          <w:p>
            <w:pPr>
              <w:pStyle w:val="9"/>
              <w:tabs>
                <w:tab w:val="left" w:pos="3140"/>
                <w:tab w:val="left" w:pos="4284"/>
              </w:tabs>
              <w:spacing w:before="0" w:line="309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drwxr-x---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4"/>
                <w:sz w:val="18"/>
              </w:rPr>
              <w:t xml:space="preserve"> mysql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4096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  <w:p>
            <w:pPr>
              <w:pStyle w:val="9"/>
              <w:spacing w:before="3" w:line="194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[atguigu@hadoop102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lib]$</w:t>
            </w:r>
          </w:p>
        </w:tc>
      </w:tr>
    </w:tbl>
    <w:p>
      <w:pPr>
        <w:pStyle w:val="8"/>
        <w:numPr>
          <w:ilvl w:val="1"/>
          <w:numId w:val="3"/>
        </w:numPr>
        <w:tabs>
          <w:tab w:val="left" w:pos="633"/>
        </w:tabs>
        <w:spacing w:before="127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18" w:name="_Toc24638"/>
      <w:r>
        <w:rPr>
          <w:rFonts w:hint="eastAsia" w:ascii="黑体" w:eastAsia="黑体"/>
          <w:b/>
          <w:spacing w:val="-2"/>
          <w:sz w:val="28"/>
        </w:rPr>
        <w:t>测试</w:t>
      </w:r>
      <w:r>
        <w:rPr>
          <w:rFonts w:hint="eastAsia" w:ascii="黑体" w:eastAsia="黑体"/>
          <w:b/>
          <w:spacing w:val="-70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Binlog</w:t>
      </w:r>
      <w:r>
        <w:rPr>
          <w:rFonts w:ascii="Times New Roman" w:eastAsia="Times New Roman"/>
          <w:b/>
          <w:sz w:val="28"/>
        </w:rPr>
        <w:t xml:space="preserve"> </w:t>
      </w:r>
      <w:r>
        <w:rPr>
          <w:rFonts w:hint="eastAsia" w:ascii="黑体" w:eastAsia="黑体"/>
          <w:b/>
          <w:spacing w:val="-2"/>
          <w:sz w:val="28"/>
        </w:rPr>
        <w:t>是否开</w:t>
      </w:r>
      <w:r>
        <w:rPr>
          <w:rFonts w:hint="eastAsia" w:ascii="黑体" w:eastAsia="黑体"/>
          <w:b/>
          <w:spacing w:val="-10"/>
          <w:sz w:val="28"/>
        </w:rPr>
        <w:t>启</w:t>
      </w:r>
      <w:bookmarkEnd w:id="18"/>
    </w:p>
    <w:p>
      <w:pPr>
        <w:pStyle w:val="8"/>
        <w:numPr>
          <w:ilvl w:val="0"/>
          <w:numId w:val="4"/>
        </w:numPr>
        <w:tabs>
          <w:tab w:val="left" w:pos="461"/>
        </w:tabs>
        <w:spacing w:before="225" w:after="0" w:line="240" w:lineRule="auto"/>
        <w:ind w:left="460" w:right="0" w:hanging="321"/>
        <w:jc w:val="left"/>
        <w:outlineLvl w:val="2"/>
        <w:rPr>
          <w:sz w:val="21"/>
        </w:rPr>
      </w:pPr>
      <w:bookmarkStart w:id="19" w:name="_Toc960"/>
      <w:r>
        <w:rPr>
          <w:spacing w:val="-4"/>
          <w:sz w:val="21"/>
        </w:rPr>
        <w:t>插入数据</w:t>
      </w:r>
      <w:bookmarkEnd w:id="19"/>
    </w:p>
    <w:p>
      <w:pPr>
        <w:tabs>
          <w:tab w:val="left" w:pos="8476"/>
        </w:tabs>
        <w:spacing w:before="119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INSERT</w:t>
      </w:r>
      <w:r>
        <w:rPr>
          <w:color w:val="000000"/>
          <w:spacing w:val="-9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INTO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z w:val="18"/>
          <w:shd w:val="clear" w:color="auto" w:fill="DFDFDF"/>
        </w:rPr>
        <w:t>user_info</w:t>
      </w:r>
      <w:r>
        <w:rPr>
          <w:color w:val="000000"/>
          <w:spacing w:val="-6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VALUES('1001','zhangsan','male');</w:t>
      </w:r>
      <w:r>
        <w:rPr>
          <w:color w:val="000000"/>
          <w:sz w:val="18"/>
          <w:shd w:val="clear" w:color="auto" w:fill="DFDFDF"/>
        </w:rPr>
        <w:tab/>
      </w:r>
    </w:p>
    <w:p>
      <w:pPr>
        <w:pStyle w:val="8"/>
        <w:numPr>
          <w:ilvl w:val="0"/>
          <w:numId w:val="4"/>
        </w:numPr>
        <w:tabs>
          <w:tab w:val="left" w:pos="461"/>
        </w:tabs>
        <w:spacing w:before="94" w:after="0" w:line="240" w:lineRule="auto"/>
        <w:ind w:left="460" w:right="0" w:hanging="321"/>
        <w:jc w:val="left"/>
        <w:outlineLvl w:val="2"/>
        <w:rPr>
          <w:sz w:val="21"/>
        </w:rPr>
      </w:pPr>
      <w:bookmarkStart w:id="20" w:name="_Toc7565"/>
      <w:r>
        <w:rPr>
          <w:sz w:val="21"/>
        </w:rPr>
        <w:t>再次到</w:t>
      </w:r>
      <w:r>
        <w:rPr>
          <w:rFonts w:ascii="Calibri" w:eastAsia="Calibri"/>
          <w:sz w:val="21"/>
        </w:rPr>
        <w:t>/var/lib/mysql</w:t>
      </w:r>
      <w:r>
        <w:rPr>
          <w:rFonts w:ascii="Calibri" w:eastAsia="Calibri"/>
          <w:spacing w:val="-14"/>
          <w:sz w:val="21"/>
        </w:rPr>
        <w:t xml:space="preserve"> </w:t>
      </w:r>
      <w:r>
        <w:rPr>
          <w:spacing w:val="5"/>
          <w:sz w:val="21"/>
        </w:rPr>
        <w:t>目录下，查看</w:t>
      </w:r>
      <w:r>
        <w:rPr>
          <w:rFonts w:ascii="Calibri" w:eastAsia="Calibri"/>
          <w:sz w:val="21"/>
        </w:rPr>
        <w:t>index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-2"/>
          <w:sz w:val="21"/>
        </w:rPr>
        <w:t>文件的大小</w:t>
      </w:r>
      <w:bookmarkEnd w:id="20"/>
    </w:p>
    <w:p>
      <w:pPr>
        <w:pStyle w:val="3"/>
        <w:spacing w:before="9"/>
        <w:rPr>
          <w:rFonts w:ascii="宋体"/>
          <w:sz w:val="7"/>
        </w:rPr>
      </w:pPr>
      <w:r>
        <w:pict>
          <v:shape id="docshape3" o:spid="_x0000_s1028" o:spt="202" type="#_x0000_t202" style="position:absolute;left:0pt;margin-left:88.55pt;margin-top:6.1pt;height:56.55pt;width:418.3pt;mso-position-horizontal-relative:page;mso-wrap-distance-bottom:0pt;mso-wrap-distance-top:0pt;z-index:-25163673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99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[atguigu@hadoop102</w:t>
                  </w:r>
                  <w:r>
                    <w:rPr>
                      <w:color w:val="FF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lib]$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sudo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ls</w:t>
                  </w:r>
                  <w:r>
                    <w:rPr>
                      <w:color w:val="FF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-l</w:t>
                  </w:r>
                  <w:r>
                    <w:rPr>
                      <w:color w:val="FF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mysql</w:t>
                  </w:r>
                </w:p>
                <w:p>
                  <w:pPr>
                    <w:spacing w:before="0" w:line="315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rFonts w:ascii="微软雅黑" w:eastAsia="微软雅黑"/>
                      <w:color w:val="000000"/>
                      <w:spacing w:val="8"/>
                      <w:sz w:val="18"/>
                    </w:rPr>
                    <w:t xml:space="preserve">总用量 </w:t>
                  </w:r>
                  <w:r>
                    <w:rPr>
                      <w:color w:val="000000"/>
                      <w:spacing w:val="-2"/>
                      <w:sz w:val="18"/>
                    </w:rPr>
                    <w:t>474152</w:t>
                  </w:r>
                </w:p>
                <w:p>
                  <w:pPr>
                    <w:tabs>
                      <w:tab w:val="left" w:pos="3357"/>
                      <w:tab w:val="left" w:pos="4284"/>
                    </w:tabs>
                    <w:spacing w:before="0" w:line="309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-rw-r-----.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mysql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56</w:t>
                  </w:r>
                  <w:r>
                    <w:rPr>
                      <w:color w:val="000000"/>
                      <w:spacing w:val="-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8</w:t>
                  </w:r>
                  <w:r>
                    <w:rPr>
                      <w:color w:val="000000"/>
                      <w:spacing w:val="-62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-10"/>
                      <w:sz w:val="18"/>
                    </w:rPr>
                    <w:t>月</w:t>
                  </w:r>
                  <w:r>
                    <w:rPr>
                      <w:rFonts w:ascii="微软雅黑" w:eastAsia="微软雅黑"/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7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2020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auto.cnf</w:t>
                  </w:r>
                </w:p>
                <w:p>
                  <w:pPr>
                    <w:tabs>
                      <w:tab w:val="left" w:pos="3177"/>
                    </w:tabs>
                    <w:spacing w:before="0" w:line="308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drwxr-x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---. </w:t>
                  </w:r>
                  <w:r>
                    <w:rPr>
                      <w:color w:val="000000"/>
                      <w:sz w:val="18"/>
                    </w:rPr>
                    <w:t>2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mysql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4096</w:t>
                  </w:r>
                  <w:r>
                    <w:rPr>
                      <w:color w:val="000000"/>
                      <w:spacing w:val="-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9</w:t>
                  </w:r>
                  <w:r>
                    <w:rPr>
                      <w:color w:val="000000"/>
                      <w:spacing w:val="-62"/>
                      <w:sz w:val="1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22"/>
                      <w:sz w:val="18"/>
                    </w:rPr>
                    <w:t xml:space="preserve">月  </w:t>
                  </w:r>
                  <w:r>
                    <w:rPr>
                      <w:color w:val="000000"/>
                      <w:sz w:val="18"/>
                    </w:rPr>
                    <w:t>25</w:t>
                  </w:r>
                  <w:r>
                    <w:rPr>
                      <w:color w:val="00000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2020</w:t>
                  </w:r>
                  <w:r>
                    <w:rPr>
                      <w:color w:val="000000"/>
                      <w:spacing w:val="-2"/>
                      <w:sz w:val="18"/>
                    </w:rPr>
                    <w:t xml:space="preserve"> azkaban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7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tbl>
      <w:tblPr>
        <w:tblStyle w:val="5"/>
        <w:tblW w:w="0" w:type="auto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216"/>
        <w:gridCol w:w="648"/>
        <w:gridCol w:w="649"/>
        <w:gridCol w:w="56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spacing w:before="78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8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8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8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4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drwxr-x--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16:56</w:t>
            </w:r>
            <w:r>
              <w:rPr>
                <w:spacing w:val="-2"/>
                <w:sz w:val="18"/>
              </w:rPr>
              <w:t xml:space="preserve"> cdc_test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1676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gmall_report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1085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09:12</w:t>
            </w:r>
            <w:r>
              <w:rPr>
                <w:spacing w:val="-2"/>
                <w:sz w:val="18"/>
              </w:rPr>
              <w:t xml:space="preserve"> ib_buffer_pool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79691776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ibdata1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50331648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ib_logfile0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72"/>
              <w:jc w:val="left"/>
              <w:rPr>
                <w:sz w:val="18"/>
              </w:rPr>
            </w:pPr>
            <w:r>
              <w:rPr>
                <w:sz w:val="18"/>
              </w:rPr>
              <w:t>50331648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ib_logfile1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36"/>
              <w:jc w:val="left"/>
              <w:rPr>
                <w:sz w:val="18"/>
              </w:rPr>
            </w:pPr>
            <w:r>
              <w:rPr>
                <w:sz w:val="18"/>
              </w:rPr>
              <w:t>12582912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6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ibtmp1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drwxr-x--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9" w:lineRule="exact"/>
              <w:ind w:left="377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15:30</w:t>
            </w:r>
            <w:r>
              <w:rPr>
                <w:spacing w:val="-2"/>
                <w:sz w:val="18"/>
              </w:rPr>
              <w:t xml:space="preserve"> maxwell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2"/>
                <w:sz w:val="18"/>
              </w:rPr>
              <w:t xml:space="preserve"> metastore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22"/>
                <w:sz w:val="18"/>
              </w:rPr>
              <w:t xml:space="preserve">月  </w:t>
            </w:r>
            <w:r>
              <w:rPr>
                <w:sz w:val="18"/>
              </w:rPr>
              <w:t>22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15:43</w:t>
            </w:r>
            <w:r>
              <w:rPr>
                <w:spacing w:val="-2"/>
                <w:sz w:val="18"/>
              </w:rPr>
              <w:t xml:space="preserve"> mysql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-rw-r-----</w:t>
            </w:r>
            <w:r>
              <w:rPr>
                <w:color w:val="FF0000"/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color w:val="FF0000"/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color w:val="FF0000"/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502"/>
              <w:jc w:val="left"/>
              <w:rPr>
                <w:sz w:val="18"/>
              </w:rPr>
            </w:pPr>
            <w:r>
              <w:rPr>
                <w:color w:val="FF0000"/>
                <w:sz w:val="18"/>
              </w:rPr>
              <w:t>452</w:t>
            </w:r>
            <w:r>
              <w:rPr>
                <w:color w:val="FF0000"/>
                <w:spacing w:val="-5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12</w:t>
            </w:r>
            <w:r>
              <w:rPr>
                <w:color w:val="FF0000"/>
                <w:spacing w:val="-63"/>
                <w:sz w:val="18"/>
              </w:rPr>
              <w:t xml:space="preserve"> </w:t>
            </w:r>
            <w:r>
              <w:rPr>
                <w:rFonts w:ascii="微软雅黑" w:eastAsia="微软雅黑"/>
                <w:color w:val="FF0000"/>
                <w:spacing w:val="16"/>
                <w:sz w:val="18"/>
              </w:rPr>
              <w:t xml:space="preserve">月 </w:t>
            </w:r>
            <w:r>
              <w:rPr>
                <w:color w:val="FF0000"/>
                <w:sz w:val="18"/>
              </w:rPr>
              <w:t>13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08:45</w:t>
            </w:r>
            <w:r>
              <w:rPr>
                <w:color w:val="FF0000"/>
                <w:spacing w:val="-3"/>
                <w:sz w:val="18"/>
              </w:rPr>
              <w:t xml:space="preserve"> </w:t>
            </w:r>
            <w:r>
              <w:rPr>
                <w:color w:val="FF0000"/>
                <w:sz w:val="18"/>
              </w:rPr>
              <w:t>mysql-</w:t>
            </w:r>
            <w:r>
              <w:rPr>
                <w:color w:val="FF0000"/>
                <w:spacing w:val="-2"/>
                <w:sz w:val="18"/>
              </w:rPr>
              <w:t>bin.000001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-rw-r----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557"/>
              <w:jc w:val="left"/>
              <w:rPr>
                <w:sz w:val="18"/>
              </w:rPr>
            </w:pPr>
            <w:r>
              <w:rPr>
                <w:sz w:val="18"/>
              </w:rPr>
              <w:t>19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mysql-</w:t>
            </w:r>
            <w:r>
              <w:rPr>
                <w:spacing w:val="-2"/>
                <w:sz w:val="18"/>
              </w:rPr>
              <w:t>bin.index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srwxrwxrwx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4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90" w:lineRule="exact"/>
              <w:ind w:left="645"/>
              <w:jc w:val="left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mysql.sock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111"/>
              <w:rPr>
                <w:sz w:val="18"/>
              </w:rPr>
            </w:pPr>
            <w:r>
              <w:rPr>
                <w:spacing w:val="-2"/>
                <w:sz w:val="18"/>
              </w:rPr>
              <w:t>-rw------</w:t>
            </w:r>
            <w:r>
              <w:rPr>
                <w:spacing w:val="-10"/>
                <w:sz w:val="18"/>
              </w:rPr>
              <w:t>-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right="35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21" w:right="56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35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spacing w:before="0" w:line="288" w:lineRule="exact"/>
              <w:ind w:left="645"/>
              <w:jc w:val="lef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17"/>
                <w:sz w:val="18"/>
              </w:rPr>
              <w:t xml:space="preserve">月 </w:t>
            </w:r>
            <w:r>
              <w:rPr>
                <w:sz w:val="18"/>
              </w:rPr>
              <w:t>13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08:45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mysql.sock.lock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8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4096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performance_schema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private_key.pem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37"/>
              </w:tabs>
              <w:spacing w:before="0" w:line="288" w:lineRule="exact"/>
              <w:ind w:left="501"/>
              <w:jc w:val="left"/>
              <w:rPr>
                <w:sz w:val="18"/>
              </w:rPr>
            </w:pPr>
            <w:r>
              <w:rPr>
                <w:sz w:val="18"/>
              </w:rPr>
              <w:t>452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public_key.pem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spacing w:before="72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-rw-r--r--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spacing w:before="72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spacing w:before="72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spacing w:before="72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89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1112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cert.pem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tabs>
                <w:tab w:val="left" w:leader="hyphen" w:pos="863"/>
              </w:tabs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rw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56"/>
              </w:tabs>
              <w:spacing w:before="0" w:line="290" w:lineRule="exact"/>
              <w:ind w:left="413"/>
              <w:jc w:val="left"/>
              <w:rPr>
                <w:sz w:val="18"/>
              </w:rPr>
            </w:pPr>
            <w:r>
              <w:rPr>
                <w:sz w:val="18"/>
              </w:rPr>
              <w:t>1680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2020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server-</w:t>
            </w:r>
            <w:r>
              <w:rPr>
                <w:spacing w:val="-2"/>
                <w:sz w:val="18"/>
              </w:rPr>
              <w:t>key.pem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 w:hRule="atLeast"/>
        </w:trPr>
        <w:tc>
          <w:tcPr>
            <w:tcW w:w="1251" w:type="dxa"/>
            <w:shd w:val="clear" w:color="auto" w:fill="DFDFDF"/>
          </w:tcPr>
          <w:p>
            <w:pPr>
              <w:pStyle w:val="9"/>
              <w:ind w:right="3"/>
              <w:rPr>
                <w:sz w:val="18"/>
              </w:rPr>
            </w:pPr>
            <w:r>
              <w:rPr>
                <w:spacing w:val="-2"/>
                <w:sz w:val="18"/>
              </w:rPr>
              <w:t>drwxr-x---</w:t>
            </w:r>
            <w:r>
              <w:rPr>
                <w:spacing w:val="-10"/>
                <w:sz w:val="18"/>
              </w:rPr>
              <w:t>.</w:t>
            </w:r>
          </w:p>
        </w:tc>
        <w:tc>
          <w:tcPr>
            <w:tcW w:w="216" w:type="dxa"/>
            <w:shd w:val="clear" w:color="auto" w:fill="DFDFDF"/>
          </w:tcPr>
          <w:p>
            <w:pPr>
              <w:pStyle w:val="9"/>
              <w:ind w:left="39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648" w:type="dxa"/>
            <w:shd w:val="clear" w:color="auto" w:fill="DFDFDF"/>
          </w:tcPr>
          <w:p>
            <w:pPr>
              <w:pStyle w:val="9"/>
              <w:ind w:left="58" w:right="19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649" w:type="dxa"/>
            <w:shd w:val="clear" w:color="auto" w:fill="DFDFDF"/>
          </w:tcPr>
          <w:p>
            <w:pPr>
              <w:pStyle w:val="9"/>
              <w:ind w:left="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mysql</w:t>
            </w:r>
          </w:p>
        </w:tc>
        <w:tc>
          <w:tcPr>
            <w:tcW w:w="5601" w:type="dxa"/>
            <w:shd w:val="clear" w:color="auto" w:fill="DFDFDF"/>
          </w:tcPr>
          <w:p>
            <w:pPr>
              <w:pStyle w:val="9"/>
              <w:tabs>
                <w:tab w:val="left" w:pos="1573"/>
              </w:tabs>
              <w:spacing w:before="0" w:line="288" w:lineRule="exact"/>
              <w:ind w:left="321"/>
              <w:jc w:val="left"/>
              <w:rPr>
                <w:sz w:val="18"/>
              </w:rPr>
            </w:pPr>
            <w:r>
              <w:rPr>
                <w:sz w:val="18"/>
              </w:rPr>
              <w:t>12288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7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2020 </w:t>
            </w:r>
            <w:r>
              <w:rPr>
                <w:spacing w:val="-5"/>
                <w:sz w:val="18"/>
              </w:rPr>
              <w:t>sys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8365" w:type="dxa"/>
            <w:gridSpan w:val="5"/>
            <w:shd w:val="clear" w:color="auto" w:fill="DFDFDF"/>
          </w:tcPr>
          <w:p>
            <w:pPr>
              <w:pStyle w:val="9"/>
              <w:tabs>
                <w:tab w:val="left" w:pos="3140"/>
                <w:tab w:val="left" w:pos="4284"/>
              </w:tabs>
              <w:spacing w:before="0" w:line="316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drwxr-x---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4"/>
                <w:sz w:val="18"/>
              </w:rPr>
              <w:t xml:space="preserve"> mysql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4096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rFonts w:ascii="微软雅黑" w:eastAsia="微软雅黑"/>
                <w:spacing w:val="-10"/>
                <w:sz w:val="18"/>
              </w:rPr>
              <w:t>月</w:t>
            </w:r>
            <w:r>
              <w:rPr>
                <w:rFonts w:ascii="微软雅黑" w:eastAsia="微软雅黑"/>
                <w:sz w:val="18"/>
              </w:rPr>
              <w:tab/>
            </w:r>
            <w:r>
              <w:rPr>
                <w:sz w:val="18"/>
              </w:rPr>
              <w:t>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2021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test</w:t>
            </w:r>
          </w:p>
          <w:p>
            <w:pPr>
              <w:pStyle w:val="9"/>
              <w:spacing w:before="3" w:line="185" w:lineRule="exact"/>
              <w:ind w:left="28"/>
              <w:jc w:val="left"/>
              <w:rPr>
                <w:sz w:val="18"/>
              </w:rPr>
            </w:pPr>
            <w:r>
              <w:rPr>
                <w:sz w:val="18"/>
              </w:rPr>
              <w:t>[atguigu@hadoop102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lib]$</w:t>
            </w:r>
          </w:p>
        </w:tc>
      </w:tr>
    </w:tbl>
    <w:p>
      <w:pPr>
        <w:pStyle w:val="3"/>
        <w:spacing w:before="11"/>
        <w:rPr>
          <w:rFonts w:ascii="宋体"/>
          <w:sz w:val="5"/>
        </w:rPr>
      </w:pPr>
    </w:p>
    <w:p>
      <w:pPr>
        <w:pStyle w:val="8"/>
        <w:numPr>
          <w:ilvl w:val="1"/>
          <w:numId w:val="3"/>
        </w:numPr>
        <w:tabs>
          <w:tab w:val="left" w:pos="633"/>
        </w:tabs>
        <w:spacing w:before="70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1" w:name="_Toc4248"/>
      <w:r>
        <w:rPr>
          <w:rFonts w:hint="eastAsia" w:ascii="黑体" w:eastAsia="黑体"/>
          <w:b/>
          <w:w w:val="95"/>
          <w:sz w:val="28"/>
        </w:rPr>
        <w:t>赋权</w:t>
      </w:r>
      <w:r>
        <w:rPr>
          <w:rFonts w:hint="eastAsia" w:ascii="黑体" w:eastAsia="黑体"/>
          <w:b/>
          <w:spacing w:val="-10"/>
          <w:w w:val="95"/>
          <w:sz w:val="28"/>
        </w:rPr>
        <w:t>限</w:t>
      </w:r>
      <w:bookmarkEnd w:id="21"/>
    </w:p>
    <w:p>
      <w:pPr>
        <w:pStyle w:val="3"/>
        <w:spacing w:before="225"/>
        <w:ind w:left="140"/>
        <w:rPr>
          <w:rFonts w:ascii="宋体" w:eastAsia="宋体"/>
        </w:rPr>
      </w:pPr>
      <w:r>
        <w:rPr>
          <w:rFonts w:ascii="宋体" w:eastAsia="宋体"/>
          <w:spacing w:val="-27"/>
        </w:rPr>
        <w:t xml:space="preserve">在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-3"/>
        </w:rPr>
        <w:t xml:space="preserve"> </w:t>
      </w:r>
      <w:r>
        <w:rPr>
          <w:rFonts w:ascii="宋体" w:eastAsia="宋体"/>
          <w:spacing w:val="-4"/>
        </w:rPr>
        <w:t>中执行</w:t>
      </w:r>
    </w:p>
    <w:p>
      <w:pPr>
        <w:pStyle w:val="3"/>
        <w:spacing w:before="9"/>
        <w:rPr>
          <w:rFonts w:ascii="宋体"/>
          <w:sz w:val="7"/>
        </w:rPr>
      </w:pPr>
      <w:r>
        <w:pict>
          <v:shape id="docshape4" o:spid="_x0000_s1029" o:spt="202" type="#_x0000_t202" style="position:absolute;left:0pt;margin-left:88.55pt;margin-top:6.15pt;height:43.2pt;width:418.3pt;mso-position-horizontal-relative:page;mso-wrap-distance-bottom:0pt;mso-wrap-distance-top:0pt;z-index:-25163571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mysql&gt;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set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global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validate_password_length=4; mysql&gt;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set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global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validate_password_policy=0;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mysql&gt;</w:t>
                  </w:r>
                  <w:r>
                    <w:rPr>
                      <w:color w:val="000000"/>
                      <w:spacing w:val="45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GRANT</w:t>
                  </w:r>
                  <w:r>
                    <w:rPr>
                      <w:color w:val="000000"/>
                      <w:spacing w:val="46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SELECT,</w:t>
                  </w:r>
                  <w:r>
                    <w:rPr>
                      <w:color w:val="000000"/>
                      <w:spacing w:val="48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REPLICATION</w:t>
                  </w:r>
                  <w:r>
                    <w:rPr>
                      <w:color w:val="000000"/>
                      <w:spacing w:val="45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SLAVE,</w:t>
                  </w:r>
                  <w:r>
                    <w:rPr>
                      <w:color w:val="000000"/>
                      <w:spacing w:val="48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REPLICATION</w:t>
                  </w:r>
                  <w:r>
                    <w:rPr>
                      <w:color w:val="000000"/>
                      <w:spacing w:val="46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CLIENT</w:t>
                  </w:r>
                  <w:r>
                    <w:rPr>
                      <w:color w:val="000000"/>
                      <w:spacing w:val="47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ON</w:t>
                  </w:r>
                  <w:r>
                    <w:rPr>
                      <w:color w:val="000000"/>
                      <w:spacing w:val="50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*.*</w:t>
                  </w:r>
                  <w:r>
                    <w:rPr>
                      <w:color w:val="000000"/>
                      <w:spacing w:val="47"/>
                      <w:w w:val="15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TO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'canal'@'%'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IDENTIFIED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BY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'canal'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  <w:sz w:val="18"/>
                    </w:rPr>
                    <w:t>;</w:t>
                  </w:r>
                </w:p>
              </w:txbxContent>
            </v:textbox>
            <w10:wrap type="topAndBottom"/>
          </v:shape>
        </w:pict>
      </w:r>
    </w:p>
    <w:p>
      <w:pPr>
        <w:spacing w:before="120"/>
        <w:ind w:left="140" w:right="0" w:firstLine="0"/>
        <w:jc w:val="left"/>
        <w:outlineLvl w:val="0"/>
        <w:rPr>
          <w:rFonts w:hint="eastAsia" w:ascii="黑体" w:eastAsia="黑体"/>
          <w:b/>
          <w:sz w:val="28"/>
        </w:rPr>
      </w:pPr>
      <w:bookmarkStart w:id="22" w:name="_Toc19922"/>
      <w:r>
        <w:rPr>
          <w:rFonts w:hint="eastAsia" w:ascii="宋体" w:eastAsia="宋体"/>
          <w:b/>
          <w:spacing w:val="-38"/>
          <w:sz w:val="30"/>
        </w:rPr>
        <w:t xml:space="preserve">第 </w:t>
      </w:r>
      <w:r>
        <w:rPr>
          <w:rFonts w:ascii="Times New Roman" w:eastAsia="Times New Roman"/>
          <w:b/>
          <w:sz w:val="30"/>
        </w:rPr>
        <w:t>3</w:t>
      </w:r>
      <w:r>
        <w:rPr>
          <w:rFonts w:ascii="Times New Roman" w:eastAsia="Times New Roman"/>
          <w:b/>
          <w:spacing w:val="-9"/>
          <w:sz w:val="30"/>
        </w:rPr>
        <w:t xml:space="preserve"> </w:t>
      </w:r>
      <w:r>
        <w:rPr>
          <w:rFonts w:hint="eastAsia" w:ascii="宋体" w:eastAsia="宋体"/>
          <w:b/>
          <w:spacing w:val="-4"/>
          <w:sz w:val="30"/>
        </w:rPr>
        <w:t xml:space="preserve">章 </w:t>
      </w:r>
      <w:r>
        <w:rPr>
          <w:rFonts w:ascii="Times New Roman" w:eastAsia="Times New Roman"/>
          <w:b/>
          <w:sz w:val="30"/>
        </w:rPr>
        <w:t>Canal</w:t>
      </w:r>
      <w:r>
        <w:rPr>
          <w:rFonts w:ascii="Times New Roman" w:eastAsia="Times New Roman"/>
          <w:b/>
          <w:spacing w:val="63"/>
          <w:sz w:val="30"/>
        </w:rPr>
        <w:t xml:space="preserve"> </w:t>
      </w:r>
      <w:r>
        <w:rPr>
          <w:rFonts w:hint="eastAsia" w:ascii="黑体" w:eastAsia="黑体"/>
          <w:b/>
          <w:sz w:val="28"/>
        </w:rPr>
        <w:t>的下载和安</w:t>
      </w:r>
      <w:r>
        <w:rPr>
          <w:rFonts w:hint="eastAsia" w:ascii="黑体" w:eastAsia="黑体"/>
          <w:b/>
          <w:spacing w:val="-10"/>
          <w:sz w:val="28"/>
        </w:rPr>
        <w:t>装</w:t>
      </w:r>
      <w:bookmarkEnd w:id="22"/>
    </w:p>
    <w:p>
      <w:pPr>
        <w:pStyle w:val="8"/>
        <w:numPr>
          <w:ilvl w:val="1"/>
          <w:numId w:val="5"/>
        </w:numPr>
        <w:tabs>
          <w:tab w:val="left" w:pos="633"/>
        </w:tabs>
        <w:spacing w:before="253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3" w:name="_Toc3079"/>
      <w:r>
        <w:rPr>
          <w:rFonts w:hint="eastAsia" w:ascii="黑体" w:eastAsia="黑体"/>
          <w:b/>
          <w:spacing w:val="-2"/>
          <w:sz w:val="28"/>
        </w:rPr>
        <w:t>下载并解压</w:t>
      </w:r>
      <w:r>
        <w:rPr>
          <w:rFonts w:hint="eastAsia" w:ascii="黑体" w:eastAsia="黑体"/>
          <w:b/>
          <w:spacing w:val="-70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Jar</w:t>
      </w:r>
      <w:r>
        <w:rPr>
          <w:rFonts w:ascii="Times New Roman" w:eastAsia="Times New Roman"/>
          <w:b/>
          <w:spacing w:val="-3"/>
          <w:sz w:val="28"/>
        </w:rPr>
        <w:t xml:space="preserve"> </w:t>
      </w:r>
      <w:r>
        <w:rPr>
          <w:rFonts w:hint="eastAsia" w:ascii="黑体" w:eastAsia="黑体"/>
          <w:b/>
          <w:spacing w:val="-10"/>
          <w:sz w:val="28"/>
        </w:rPr>
        <w:t>包</w:t>
      </w:r>
      <w:bookmarkEnd w:id="23"/>
    </w:p>
    <w:p>
      <w:pPr>
        <w:pStyle w:val="3"/>
        <w:spacing w:before="251"/>
        <w:ind w:left="560"/>
        <w:rPr>
          <w:rFonts w:ascii="微软雅黑"/>
        </w:rPr>
      </w:pPr>
      <w:r>
        <w:fldChar w:fldCharType="begin"/>
      </w:r>
      <w:r>
        <w:instrText xml:space="preserve"> HYPERLINK "https://github.com/alibaba/canal/releases" \h </w:instrText>
      </w:r>
      <w:r>
        <w:fldChar w:fldCharType="separate"/>
      </w:r>
      <w:r>
        <w:rPr>
          <w:rFonts w:ascii="微软雅黑"/>
          <w:color w:val="0000FF"/>
          <w:spacing w:val="-2"/>
          <w:u w:val="single" w:color="0000FF"/>
        </w:rPr>
        <w:t>https://github.com/alibaba/canal/releases</w:t>
      </w:r>
      <w:r>
        <w:rPr>
          <w:rFonts w:ascii="微软雅黑"/>
          <w:color w:val="0000FF"/>
          <w:spacing w:val="-2"/>
          <w:u w:val="single" w:color="0000FF"/>
        </w:rPr>
        <w:fldChar w:fldCharType="end"/>
      </w:r>
    </w:p>
    <w:p>
      <w:pPr>
        <w:pStyle w:val="3"/>
        <w:spacing w:before="10"/>
        <w:rPr>
          <w:rFonts w:ascii="微软雅黑"/>
          <w:sz w:val="7"/>
        </w:rPr>
      </w:pPr>
    </w:p>
    <w:p>
      <w:pPr>
        <w:pStyle w:val="3"/>
        <w:spacing w:before="71" w:line="417" w:lineRule="auto"/>
        <w:ind w:left="140" w:right="693" w:firstLine="419"/>
        <w:rPr>
          <w:rFonts w:ascii="宋体" w:eastAsia="宋体"/>
        </w:rPr>
      </w:pPr>
      <w:r>
        <w:rPr>
          <w:rFonts w:ascii="宋体" w:eastAsia="宋体"/>
          <w:spacing w:val="-2"/>
        </w:rPr>
        <w:t>我们直接</w:t>
      </w:r>
      <w:r>
        <w:rPr>
          <w:rFonts w:ascii="Calibri" w:eastAsia="Calibri"/>
          <w:spacing w:val="-2"/>
        </w:rPr>
        <w:t>/2.</w:t>
      </w:r>
      <w:r>
        <w:rPr>
          <w:rFonts w:ascii="宋体" w:eastAsia="宋体"/>
          <w:spacing w:val="-6"/>
        </w:rPr>
        <w:t xml:space="preserve">资料下的 </w:t>
      </w:r>
      <w:r>
        <w:rPr>
          <w:rFonts w:ascii="Calibri" w:eastAsia="Calibri"/>
          <w:spacing w:val="-2"/>
        </w:rPr>
        <w:t>canal.deployer-1.1.2.tar.gz</w:t>
      </w:r>
      <w:r>
        <w:rPr>
          <w:rFonts w:ascii="Calibri" w:eastAsia="Calibri"/>
          <w:spacing w:val="23"/>
        </w:rPr>
        <w:t xml:space="preserve"> </w:t>
      </w:r>
      <w:r>
        <w:rPr>
          <w:rFonts w:ascii="宋体" w:eastAsia="宋体"/>
          <w:spacing w:val="-2"/>
        </w:rPr>
        <w:t>拷贝到</w:t>
      </w:r>
      <w:r>
        <w:rPr>
          <w:rFonts w:ascii="Calibri" w:eastAsia="Calibri"/>
          <w:spacing w:val="-2"/>
        </w:rPr>
        <w:t>/opt/sortware</w:t>
      </w:r>
      <w:r>
        <w:rPr>
          <w:rFonts w:ascii="Calibri" w:eastAsia="Calibri"/>
          <w:spacing w:val="36"/>
        </w:rPr>
        <w:t xml:space="preserve"> </w:t>
      </w:r>
      <w:r>
        <w:rPr>
          <w:rFonts w:ascii="宋体" w:eastAsia="宋体"/>
          <w:spacing w:val="-2"/>
        </w:rPr>
        <w:t>目录下，然后解压</w:t>
      </w:r>
      <w:r>
        <w:rPr>
          <w:rFonts w:ascii="宋体" w:eastAsia="宋体"/>
        </w:rPr>
        <w:t>到</w:t>
      </w:r>
      <w:r>
        <w:rPr>
          <w:rFonts w:ascii="Calibri" w:eastAsia="Calibri"/>
        </w:rPr>
        <w:t>/opt/module/</w:t>
      </w:r>
      <w:r>
        <w:rPr>
          <w:rFonts w:ascii="Calibri" w:eastAsia="Calibri"/>
          <w:color w:val="FF0000"/>
        </w:rPr>
        <w:t xml:space="preserve">canal </w:t>
      </w:r>
      <w:r>
        <w:rPr>
          <w:rFonts w:ascii="宋体" w:eastAsia="宋体"/>
        </w:rPr>
        <w:t>包下</w:t>
      </w:r>
    </w:p>
    <w:p>
      <w:pPr>
        <w:pStyle w:val="3"/>
        <w:spacing w:line="269" w:lineRule="exact"/>
        <w:ind w:left="560"/>
        <w:rPr>
          <w:rFonts w:ascii="宋体" w:eastAsia="宋体"/>
        </w:rPr>
      </w:pPr>
      <w:r>
        <w:rPr>
          <w:rFonts w:ascii="宋体" w:eastAsia="宋体"/>
          <w:color w:val="FF0000"/>
        </w:rPr>
        <w:t>注意：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1"/>
        </w:rPr>
        <w:t>解压后是分散的，我们在指定解压目录的时候需要将</w:t>
      </w:r>
      <w:r>
        <w:rPr>
          <w:rFonts w:ascii="Calibri" w:eastAsia="Calibri"/>
          <w:color w:val="FF0000"/>
        </w:rPr>
        <w:t>canal</w:t>
      </w:r>
      <w:r>
        <w:rPr>
          <w:rFonts w:ascii="Calibri" w:eastAsia="Calibri"/>
          <w:color w:val="FF0000"/>
          <w:spacing w:val="-11"/>
        </w:rPr>
        <w:t xml:space="preserve"> </w:t>
      </w:r>
      <w:r>
        <w:rPr>
          <w:rFonts w:ascii="宋体" w:eastAsia="宋体"/>
          <w:color w:val="FF0000"/>
          <w:spacing w:val="-4"/>
        </w:rPr>
        <w:t>指定上</w:t>
      </w:r>
    </w:p>
    <w:p>
      <w:pPr>
        <w:pStyle w:val="3"/>
        <w:spacing w:before="7"/>
        <w:rPr>
          <w:rFonts w:ascii="宋体"/>
          <w:sz w:val="7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78105</wp:posOffset>
            </wp:positionV>
            <wp:extent cx="5311775" cy="40894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408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5" o:spid="_x0000_s1030" o:spt="202" type="#_x0000_t202" style="position:absolute;left:0pt;margin-left:90pt;margin-top:6pt;height:10.2pt;width:287.2pt;mso-position-horizont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[atguigu@hadoop102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software]$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mkdir</w:t>
                  </w:r>
                  <w:r>
                    <w:rPr>
                      <w:spacing w:val="-11"/>
                      <w:sz w:val="18"/>
                    </w:rPr>
                    <w:t xml:space="preserve"> </w:t>
                  </w:r>
                  <w:r>
                    <w:rPr>
                      <w:spacing w:val="-2"/>
                      <w:sz w:val="18"/>
                    </w:rPr>
                    <w:t>/opt/module/canal</w:t>
                  </w:r>
                </w:p>
              </w:txbxContent>
            </v:textbox>
          </v:shape>
        </w:pict>
      </w:r>
      <w:r>
        <w:pict>
          <v:shape id="docshape6" o:spid="_x0000_s1031" o:spt="202" type="#_x0000_t202" style="position:absolute;left:0pt;margin-left:90pt;margin-top:17.05pt;height:21.25pt;width:98.2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[atguigu@hadoop102</w:t>
                  </w:r>
                </w:p>
                <w:p>
                  <w:pPr>
                    <w:spacing w:before="17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/opt/module/canal</w:t>
                  </w:r>
                </w:p>
              </w:txbxContent>
            </v:textbox>
          </v:shape>
        </w:pict>
      </w:r>
      <w:r>
        <w:pict>
          <v:shape id="docshape7" o:spid="_x0000_s1032" o:spt="202" type="#_x0000_t202" style="position:absolute;left:0pt;margin-left:200.05pt;margin-top:17.05pt;height:10.2pt;width:55pt;mso-position-horizont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2"/>
                      <w:sz w:val="18"/>
                    </w:rPr>
                    <w:t>software]$</w:t>
                  </w:r>
                </w:p>
              </w:txbxContent>
            </v:textbox>
          </v:shape>
        </w:pict>
      </w:r>
      <w:r>
        <w:pict>
          <v:shape id="docshape8" o:spid="_x0000_s1033" o:spt="202" type="#_x0000_t202" style="position:absolute;left:0pt;margin-left:266.9pt;margin-top:17.05pt;height:10.2pt;width:239.4pt;mso-position-horizontal-relative:page;mso-wrap-distance-bottom:0pt;mso-wrap-distance-top:0pt;z-index:-2516346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z w:val="18"/>
                    </w:rPr>
                    <w:t>tar</w:t>
                  </w:r>
                  <w:r>
                    <w:rPr>
                      <w:spacing w:val="15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-zxvf</w:t>
                  </w:r>
                  <w:r>
                    <w:rPr>
                      <w:spacing w:val="14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canal.deployer-1.1.2.tar.gz</w:t>
                  </w:r>
                  <w:r>
                    <w:rPr>
                      <w:spacing w:val="15"/>
                      <w:sz w:val="18"/>
                    </w:rPr>
                    <w:t xml:space="preserve">  </w:t>
                  </w:r>
                  <w:r>
                    <w:rPr>
                      <w:sz w:val="18"/>
                    </w:rPr>
                    <w:t>-</w:t>
                  </w:r>
                  <w:r>
                    <w:rPr>
                      <w:spacing w:val="-10"/>
                      <w:sz w:val="18"/>
                    </w:rPr>
                    <w:t>C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7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8"/>
        <w:numPr>
          <w:ilvl w:val="1"/>
          <w:numId w:val="5"/>
        </w:numPr>
        <w:tabs>
          <w:tab w:val="left" w:pos="633"/>
        </w:tabs>
        <w:spacing w:before="54" w:after="0" w:line="240" w:lineRule="auto"/>
        <w:ind w:left="632" w:right="0" w:hanging="493"/>
        <w:jc w:val="left"/>
        <w:outlineLvl w:val="1"/>
        <w:rPr>
          <w:rFonts w:hint="eastAsia" w:ascii="黑体" w:eastAsia="黑体"/>
          <w:b/>
          <w:sz w:val="28"/>
        </w:rPr>
      </w:pPr>
      <w:bookmarkStart w:id="24" w:name="_Toc1261"/>
      <w:r>
        <w:rPr>
          <w:rFonts w:hint="eastAsia" w:ascii="黑体" w:eastAsia="黑体"/>
          <w:b/>
          <w:spacing w:val="-2"/>
          <w:sz w:val="28"/>
        </w:rPr>
        <w:t>修改</w:t>
      </w:r>
      <w:r>
        <w:rPr>
          <w:rFonts w:hint="eastAsia" w:ascii="黑体" w:eastAsia="黑体"/>
          <w:b/>
          <w:spacing w:val="-65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canal.properties</w:t>
      </w:r>
      <w:r>
        <w:rPr>
          <w:rFonts w:ascii="Times New Roman" w:eastAsia="Times New Roman"/>
          <w:b/>
          <w:spacing w:val="5"/>
          <w:sz w:val="28"/>
        </w:rPr>
        <w:t xml:space="preserve"> </w:t>
      </w:r>
      <w:r>
        <w:rPr>
          <w:rFonts w:hint="eastAsia" w:ascii="黑体" w:eastAsia="黑体"/>
          <w:b/>
          <w:spacing w:val="-2"/>
          <w:sz w:val="28"/>
        </w:rPr>
        <w:t>的配</w:t>
      </w:r>
      <w:r>
        <w:rPr>
          <w:rFonts w:hint="eastAsia" w:ascii="黑体" w:eastAsia="黑体"/>
          <w:b/>
          <w:spacing w:val="-10"/>
          <w:sz w:val="28"/>
        </w:rPr>
        <w:t>置</w:t>
      </w:r>
      <w:bookmarkEnd w:id="24"/>
    </w:p>
    <w:p>
      <w:pPr>
        <w:pStyle w:val="3"/>
        <w:spacing w:before="10"/>
        <w:rPr>
          <w:rFonts w:ascii="黑体"/>
          <w:b/>
          <w:sz w:val="9"/>
        </w:rPr>
      </w:pPr>
      <w:r>
        <w:pict>
          <v:shape id="docshape9" o:spid="_x0000_s1034" o:spt="202" type="#_x0000_t202" style="position:absolute;left:0pt;margin-left:88.55pt;margin-top:7.5pt;height:186.15pt;width:418.3pt;mso-position-horizontal-relative:page;mso-wrap-distance-bottom:0pt;mso-wrap-distance-top:0pt;z-index:-2516336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conf]$</w:t>
                  </w:r>
                  <w:r>
                    <w:rPr>
                      <w:color w:val="000000"/>
                      <w:spacing w:val="-12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pwd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/opt/module/canal/conf</w:t>
                  </w:r>
                </w:p>
                <w:p>
                  <w:pPr>
                    <w:spacing w:before="17" w:line="259" w:lineRule="auto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[atguigu@hadoop102 conf]$ vim canal.properties </w:t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0" w:line="259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common argument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0" w:line="259" w:lineRule="auto"/>
                    <w:ind w:left="28" w:right="6197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canal.id = 1 canal.ip = canal.port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11111</w:t>
                  </w:r>
                </w:p>
                <w:p>
                  <w:pPr>
                    <w:spacing w:before="0" w:line="256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canal.metrics.pull.port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11112 canal.zkServers =</w:t>
                  </w:r>
                </w:p>
                <w:p>
                  <w:pPr>
                    <w:spacing w:before="2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 flush data to zk canal.zookeeper.flush.period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1000 canal.withoutNetty = false</w:t>
                  </w: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tcp,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kafka,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RocketMQ </w:t>
                  </w:r>
                  <w:r>
                    <w:rPr>
                      <w:color w:val="FF0000"/>
                      <w:sz w:val="18"/>
                    </w:rPr>
                    <w:t>canal.serverMode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5"/>
                      <w:sz w:val="18"/>
                    </w:rPr>
                    <w:t>tcp</w:t>
                  </w:r>
                </w:p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flush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meta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cursor/parse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position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to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8"/>
                    </w:rPr>
                    <w:t>file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3" w:firstLine="419"/>
        <w:jc w:val="both"/>
        <w:rPr>
          <w:rFonts w:ascii="Calibri" w:eastAsia="Calibri"/>
        </w:rPr>
      </w:pPr>
      <w:r>
        <w:rPr>
          <w:rFonts w:ascii="宋体" w:eastAsia="宋体"/>
          <w:color w:val="FF0000"/>
          <w:spacing w:val="-2"/>
        </w:rPr>
        <w:t>说明：</w:t>
      </w:r>
      <w:r>
        <w:rPr>
          <w:rFonts w:ascii="宋体" w:eastAsia="宋体"/>
          <w:spacing w:val="-6"/>
        </w:rPr>
        <w:t xml:space="preserve">这个文件是 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-10"/>
        </w:rPr>
        <w:t xml:space="preserve"> </w:t>
      </w:r>
      <w:r>
        <w:rPr>
          <w:rFonts w:ascii="宋体" w:eastAsia="宋体"/>
          <w:spacing w:val="-2"/>
        </w:rPr>
        <w:t>的基本通用配置，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10"/>
        </w:rPr>
        <w:t xml:space="preserve"> </w:t>
      </w:r>
      <w:r>
        <w:rPr>
          <w:rFonts w:ascii="宋体" w:eastAsia="宋体"/>
          <w:spacing w:val="-5"/>
        </w:rPr>
        <w:t xml:space="preserve">端口号默认就是 </w:t>
      </w:r>
      <w:r>
        <w:rPr>
          <w:rFonts w:ascii="Calibri" w:eastAsia="Calibri"/>
          <w:spacing w:val="-2"/>
        </w:rPr>
        <w:t>11111</w:t>
      </w:r>
      <w:r>
        <w:rPr>
          <w:rFonts w:ascii="宋体" w:eastAsia="宋体"/>
          <w:spacing w:val="-8"/>
        </w:rPr>
        <w:t xml:space="preserve">，修改 </w:t>
      </w:r>
      <w:r>
        <w:rPr>
          <w:rFonts w:ascii="Calibri" w:eastAsia="Calibri"/>
          <w:spacing w:val="-2"/>
        </w:rPr>
        <w:t>canal</w:t>
      </w:r>
      <w:r>
        <w:rPr>
          <w:rFonts w:ascii="Calibri" w:eastAsia="Calibri"/>
          <w:spacing w:val="20"/>
        </w:rPr>
        <w:t xml:space="preserve"> </w:t>
      </w:r>
      <w:r>
        <w:rPr>
          <w:rFonts w:ascii="宋体" w:eastAsia="宋体"/>
          <w:spacing w:val="-2"/>
        </w:rPr>
        <w:t>的</w:t>
      </w:r>
      <w:r>
        <w:rPr>
          <w:rFonts w:ascii="宋体" w:eastAsia="宋体"/>
          <w:spacing w:val="-8"/>
        </w:rPr>
        <w:t xml:space="preserve">输出 </w:t>
      </w:r>
      <w:r>
        <w:rPr>
          <w:rFonts w:ascii="Calibri" w:eastAsia="Calibri"/>
        </w:rPr>
        <w:t>model</w:t>
      </w:r>
      <w:r>
        <w:rPr>
          <w:rFonts w:ascii="宋体" w:eastAsia="宋体"/>
          <w:spacing w:val="-6"/>
        </w:rPr>
        <w:t xml:space="preserve">，默认 </w:t>
      </w:r>
      <w:r>
        <w:rPr>
          <w:rFonts w:ascii="Calibri" w:eastAsia="Calibri"/>
        </w:rPr>
        <w:t>tcp</w:t>
      </w:r>
      <w:r>
        <w:rPr>
          <w:rFonts w:ascii="宋体" w:eastAsia="宋体"/>
          <w:spacing w:val="8"/>
        </w:rPr>
        <w:t>，改为输出到</w:t>
      </w:r>
      <w:r>
        <w:rPr>
          <w:rFonts w:ascii="Calibri" w:eastAsia="Calibri"/>
        </w:rPr>
        <w:t>kafka</w:t>
      </w:r>
    </w:p>
    <w:p>
      <w:pPr>
        <w:pStyle w:val="3"/>
        <w:spacing w:line="417" w:lineRule="auto"/>
        <w:ind w:left="140" w:right="691" w:firstLine="419"/>
        <w:jc w:val="both"/>
        <w:rPr>
          <w:rFonts w:ascii="宋体" w:eastAsia="宋体"/>
        </w:rPr>
      </w:pPr>
      <w:r>
        <w:pict>
          <v:shape id="docshape10" o:spid="_x0000_s1035" o:spt="202" type="#_x0000_t202" style="position:absolute;left:0pt;margin-left:88.55pt;margin-top:113.2pt;height:43.2pt;width:418.3pt;mso-position-horizontal-relative:page;z-index:-25165107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17" w:line="256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destinations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2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canal.destinations</w:t>
                  </w:r>
                  <w:r>
                    <w:rPr>
                      <w:color w:val="FF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example</w:t>
                  </w:r>
                </w:p>
              </w:txbxContent>
            </v:textbox>
          </v:shape>
        </w:pict>
      </w:r>
      <w:r>
        <w:rPr>
          <w:rFonts w:ascii="宋体" w:eastAsia="宋体"/>
          <w:spacing w:val="-2"/>
        </w:rPr>
        <w:t xml:space="preserve">多实例配置如果创建多个实例，通过前面 </w:t>
      </w:r>
      <w:r>
        <w:rPr>
          <w:rFonts w:ascii="Calibri" w:eastAsia="Calibri"/>
        </w:rPr>
        <w:t>canal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2"/>
        </w:rPr>
        <w:t xml:space="preserve">架构，我们可以知道，一个 </w:t>
      </w:r>
      <w:r>
        <w:rPr>
          <w:rFonts w:ascii="Calibri" w:eastAsia="Calibri"/>
        </w:rPr>
        <w:t>canal</w:t>
      </w:r>
      <w:r>
        <w:rPr>
          <w:rFonts w:ascii="Calibri" w:eastAsia="Calibri"/>
          <w:spacing w:val="2"/>
        </w:rPr>
        <w:t xml:space="preserve"> </w:t>
      </w:r>
      <w:r>
        <w:rPr>
          <w:rFonts w:ascii="宋体" w:eastAsia="宋体"/>
        </w:rPr>
        <w:t>服务</w:t>
      </w:r>
      <w:r>
        <w:rPr>
          <w:rFonts w:ascii="宋体" w:eastAsia="宋体"/>
          <w:spacing w:val="-2"/>
        </w:rPr>
        <w:t>中可以有多个</w:t>
      </w:r>
      <w:r>
        <w:rPr>
          <w:rFonts w:ascii="Calibri" w:eastAsia="Calibri"/>
          <w:spacing w:val="-2"/>
        </w:rPr>
        <w:t>instance</w:t>
      </w:r>
      <w:r>
        <w:rPr>
          <w:rFonts w:ascii="宋体" w:eastAsia="宋体"/>
          <w:spacing w:val="-2"/>
        </w:rPr>
        <w:t>，</w:t>
      </w:r>
      <w:r>
        <w:rPr>
          <w:rFonts w:ascii="Calibri" w:eastAsia="Calibri"/>
          <w:spacing w:val="-2"/>
        </w:rPr>
        <w:t>conf/</w:t>
      </w:r>
      <w:r>
        <w:rPr>
          <w:rFonts w:ascii="宋体" w:eastAsia="宋体"/>
          <w:spacing w:val="-5"/>
        </w:rPr>
        <w:t xml:space="preserve">下的每一个 </w:t>
      </w:r>
      <w:r>
        <w:rPr>
          <w:rFonts w:ascii="Calibri" w:eastAsia="Calibri"/>
          <w:spacing w:val="-2"/>
        </w:rPr>
        <w:t>example</w:t>
      </w:r>
      <w:r>
        <w:rPr>
          <w:rFonts w:ascii="Calibri" w:eastAsia="Calibri"/>
          <w:spacing w:val="40"/>
        </w:rPr>
        <w:t xml:space="preserve"> </w:t>
      </w:r>
      <w:r>
        <w:rPr>
          <w:rFonts w:ascii="宋体" w:eastAsia="宋体"/>
          <w:spacing w:val="-2"/>
        </w:rPr>
        <w:t>即是一个实例，每个实例下面都有独立的</w:t>
      </w:r>
      <w:r>
        <w:rPr>
          <w:rFonts w:ascii="宋体" w:eastAsia="宋体"/>
          <w:spacing w:val="-6"/>
        </w:rPr>
        <w:t xml:space="preserve">配置文件。默认只有一个实例 </w:t>
      </w:r>
      <w:r>
        <w:rPr>
          <w:rFonts w:ascii="Calibri" w:eastAsia="Calibri"/>
          <w:spacing w:val="-4"/>
        </w:rPr>
        <w:t>example</w:t>
      </w:r>
      <w:r>
        <w:rPr>
          <w:rFonts w:ascii="宋体" w:eastAsia="宋体"/>
          <w:spacing w:val="-6"/>
        </w:rPr>
        <w:t xml:space="preserve">，如果需要多个实例处理不同的 </w:t>
      </w:r>
      <w:r>
        <w:rPr>
          <w:rFonts w:ascii="Calibri" w:eastAsia="Calibri"/>
          <w:spacing w:val="-4"/>
        </w:rPr>
        <w:t>MySQL</w:t>
      </w:r>
      <w:r>
        <w:rPr>
          <w:rFonts w:ascii="Calibri" w:eastAsia="Calibri"/>
          <w:spacing w:val="-8"/>
        </w:rPr>
        <w:t xml:space="preserve"> </w:t>
      </w:r>
      <w:r>
        <w:rPr>
          <w:rFonts w:ascii="宋体" w:eastAsia="宋体"/>
          <w:spacing w:val="-4"/>
        </w:rPr>
        <w:t>数据的话，直</w:t>
      </w:r>
      <w:r>
        <w:rPr>
          <w:rFonts w:ascii="宋体" w:eastAsia="宋体"/>
        </w:rPr>
        <w:t xml:space="preserve">接拷贝出多个 </w:t>
      </w:r>
      <w:r>
        <w:rPr>
          <w:rFonts w:ascii="Calibri" w:eastAsia="Calibri"/>
        </w:rPr>
        <w:t>example</w:t>
      </w:r>
      <w:r>
        <w:rPr>
          <w:rFonts w:ascii="宋体" w:eastAsia="宋体"/>
        </w:rPr>
        <w:t xml:space="preserve">，并对其重新命名，命名和配置文件中指定的名称一致，然后修改 </w:t>
      </w:r>
      <w:r>
        <w:rPr>
          <w:rFonts w:ascii="Calibri" w:eastAsia="Calibri"/>
        </w:rPr>
        <w:t>canal.properties</w:t>
      </w:r>
      <w:r>
        <w:rPr>
          <w:rFonts w:ascii="Calibri" w:eastAsia="Calibri"/>
          <w:spacing w:val="32"/>
        </w:rPr>
        <w:t xml:space="preserve"> </w:t>
      </w:r>
      <w:r>
        <w:rPr>
          <w:rFonts w:ascii="宋体" w:eastAsia="宋体"/>
          <w:spacing w:val="-8"/>
        </w:rPr>
        <w:t xml:space="preserve">中的 </w:t>
      </w:r>
      <w:r>
        <w:rPr>
          <w:rFonts w:ascii="Calibri" w:eastAsia="Calibri"/>
        </w:rPr>
        <w:t>canal.destinations=</w:t>
      </w:r>
      <w:r>
        <w:rPr>
          <w:rFonts w:ascii="宋体" w:eastAsia="宋体"/>
          <w:spacing w:val="-8"/>
        </w:rPr>
        <w:t xml:space="preserve">实例 </w:t>
      </w:r>
      <w:r>
        <w:rPr>
          <w:rFonts w:ascii="Calibri" w:eastAsia="Calibri"/>
        </w:rPr>
        <w:t>1</w:t>
      </w:r>
      <w:r>
        <w:rPr>
          <w:rFonts w:ascii="宋体" w:eastAsia="宋体"/>
          <w:spacing w:val="-7"/>
        </w:rPr>
        <w:t xml:space="preserve">，实例 </w:t>
      </w:r>
      <w:r>
        <w:rPr>
          <w:rFonts w:ascii="Calibri" w:eastAsia="Calibri"/>
        </w:rPr>
        <w:t>2</w:t>
      </w:r>
      <w:r>
        <w:rPr>
          <w:rFonts w:ascii="宋体" w:eastAsia="宋体"/>
          <w:spacing w:val="-7"/>
        </w:rPr>
        <w:t xml:space="preserve">，实例 </w:t>
      </w:r>
      <w:r>
        <w:rPr>
          <w:rFonts w:ascii="Calibri" w:eastAsia="Calibri"/>
        </w:rPr>
        <w:t>3</w:t>
      </w:r>
      <w:r>
        <w:rPr>
          <w:rFonts w:ascii="宋体" w:eastAsia="宋体"/>
        </w:rPr>
        <w:t>。</w:t>
      </w:r>
    </w:p>
    <w:p>
      <w:pPr>
        <w:pStyle w:val="3"/>
        <w:rPr>
          <w:rFonts w:ascii="宋体"/>
          <w:sz w:val="20"/>
        </w:rPr>
      </w:pPr>
    </w:p>
    <w:p>
      <w:pPr>
        <w:pStyle w:val="3"/>
        <w:rPr>
          <w:rFonts w:ascii="宋体"/>
          <w:sz w:val="20"/>
        </w:rPr>
      </w:pPr>
    </w:p>
    <w:p>
      <w:pPr>
        <w:pStyle w:val="3"/>
        <w:spacing w:before="4"/>
        <w:rPr>
          <w:rFonts w:ascii="宋体"/>
          <w:sz w:val="26"/>
        </w:rPr>
      </w:pPr>
    </w:p>
    <w:p>
      <w:pPr>
        <w:pStyle w:val="8"/>
        <w:numPr>
          <w:ilvl w:val="1"/>
          <w:numId w:val="5"/>
        </w:numPr>
        <w:tabs>
          <w:tab w:val="left" w:pos="633"/>
        </w:tabs>
        <w:spacing w:before="71" w:after="0" w:line="240" w:lineRule="auto"/>
        <w:ind w:left="632" w:right="0" w:hanging="493"/>
        <w:jc w:val="left"/>
        <w:outlineLvl w:val="1"/>
        <w:rPr>
          <w:rFonts w:ascii="Times New Roman" w:eastAsia="Times New Roman"/>
          <w:b/>
          <w:sz w:val="28"/>
        </w:rPr>
      </w:pPr>
      <w:bookmarkStart w:id="25" w:name="_Toc26"/>
      <w:r>
        <w:rPr>
          <w:rFonts w:hint="eastAsia" w:ascii="黑体" w:eastAsia="黑体"/>
          <w:b/>
          <w:spacing w:val="34"/>
          <w:w w:val="95"/>
          <w:sz w:val="28"/>
        </w:rPr>
        <w:t>修改</w:t>
      </w:r>
      <w:r>
        <w:rPr>
          <w:rFonts w:ascii="Times New Roman" w:eastAsia="Times New Roman"/>
          <w:b/>
          <w:spacing w:val="-2"/>
          <w:w w:val="95"/>
          <w:sz w:val="28"/>
        </w:rPr>
        <w:t>instance.properties</w:t>
      </w:r>
      <w:bookmarkEnd w:id="25"/>
    </w:p>
    <w:p>
      <w:pPr>
        <w:pStyle w:val="3"/>
        <w:spacing w:before="225"/>
        <w:ind w:left="560"/>
        <w:rPr>
          <w:rFonts w:ascii="宋体" w:eastAsia="宋体"/>
        </w:rPr>
      </w:pPr>
      <w:r>
        <w:rPr>
          <w:rFonts w:ascii="宋体" w:eastAsia="宋体"/>
          <w:spacing w:val="13"/>
        </w:rPr>
        <w:t xml:space="preserve">我们这里只读取一个 </w:t>
      </w:r>
      <w:r>
        <w:rPr>
          <w:rFonts w:ascii="Calibri" w:eastAsia="Calibri"/>
        </w:rPr>
        <w:t>MySQL</w:t>
      </w:r>
      <w:r>
        <w:rPr>
          <w:rFonts w:ascii="Calibri" w:eastAsia="Calibri"/>
          <w:spacing w:val="70"/>
        </w:rPr>
        <w:t xml:space="preserve"> </w:t>
      </w:r>
      <w:r>
        <w:rPr>
          <w:rFonts w:ascii="宋体" w:eastAsia="宋体"/>
          <w:spacing w:val="14"/>
        </w:rPr>
        <w:t>数据，所以只有一个实例，这个实例的配置文件在</w:t>
      </w:r>
    </w:p>
    <w:p>
      <w:pPr>
        <w:pStyle w:val="3"/>
        <w:spacing w:before="6"/>
        <w:rPr>
          <w:rFonts w:ascii="宋体"/>
          <w:sz w:val="15"/>
        </w:rPr>
      </w:pPr>
    </w:p>
    <w:p>
      <w:pPr>
        <w:pStyle w:val="3"/>
        <w:ind w:left="140"/>
        <w:rPr>
          <w:rFonts w:ascii="宋体" w:eastAsia="宋体"/>
        </w:rPr>
      </w:pPr>
      <w:r>
        <w:rPr>
          <w:rFonts w:ascii="Calibri" w:eastAsia="Calibri"/>
          <w:spacing w:val="-2"/>
        </w:rPr>
        <w:t>conf/example</w:t>
      </w:r>
      <w:r>
        <w:rPr>
          <w:rFonts w:ascii="Calibri" w:eastAsia="Calibri"/>
          <w:spacing w:val="2"/>
        </w:rPr>
        <w:t xml:space="preserve"> </w:t>
      </w:r>
      <w:r>
        <w:rPr>
          <w:rFonts w:ascii="宋体" w:eastAsia="宋体"/>
          <w:spacing w:val="-5"/>
        </w:rPr>
        <w:t>目录下</w:t>
      </w:r>
    </w:p>
    <w:p>
      <w:pPr>
        <w:pStyle w:val="3"/>
        <w:spacing w:before="11"/>
        <w:rPr>
          <w:rFonts w:ascii="宋体"/>
          <w:sz w:val="7"/>
        </w:rPr>
      </w:pPr>
      <w:r>
        <w:pict>
          <v:shape id="docshape11" o:spid="_x0000_s1036" o:spt="202" type="#_x0000_t202" style="position:absolute;left:0pt;margin-left:88.55pt;margin-top:6.2pt;height:32.2pt;width:418.3pt;mso-position-horizontal-relative:page;mso-wrap-distance-bottom:0pt;mso-wrap-distance-top:0pt;z-index:-25163366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4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5"/>
                      <w:sz w:val="18"/>
                    </w:rPr>
                    <w:t>pwd</w:t>
                  </w:r>
                </w:p>
                <w:p>
                  <w:pPr>
                    <w:spacing w:before="14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/opt/module/canal/conf/example</w:t>
                  </w:r>
                </w:p>
                <w:p>
                  <w:pPr>
                    <w:spacing w:before="17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vim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18"/>
                    </w:rPr>
                    <w:t>instance.properties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2"/>
          <w:numId w:val="5"/>
        </w:numPr>
        <w:tabs>
          <w:tab w:val="left" w:pos="881"/>
        </w:tabs>
        <w:spacing w:before="92" w:after="0" w:line="240" w:lineRule="auto"/>
        <w:ind w:left="880" w:right="0" w:hanging="321"/>
        <w:jc w:val="left"/>
        <w:outlineLvl w:val="2"/>
        <w:rPr>
          <w:sz w:val="21"/>
        </w:rPr>
      </w:pPr>
      <w:bookmarkStart w:id="26" w:name="_Toc7075"/>
      <w:r>
        <w:rPr>
          <w:spacing w:val="-19"/>
          <w:sz w:val="21"/>
        </w:rPr>
        <w:t xml:space="preserve">配置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2"/>
          <w:sz w:val="21"/>
        </w:rPr>
        <w:t>服务器地址</w:t>
      </w:r>
      <w:bookmarkEnd w:id="26"/>
    </w:p>
    <w:p>
      <w:pPr>
        <w:pStyle w:val="3"/>
        <w:spacing w:before="10"/>
        <w:rPr>
          <w:rFonts w:ascii="宋体"/>
          <w:sz w:val="7"/>
        </w:rPr>
      </w:pPr>
      <w:r>
        <w:pict>
          <v:shape id="docshape12" o:spid="_x0000_s1037" o:spt="202" type="#_x0000_t202" style="position:absolute;left:0pt;margin-left:88.55pt;margin-top:6.15pt;height:98.2pt;width:418.3pt;mso-position-horizontal-relative:page;mso-wrap-distance-bottom:0pt;mso-wrap-distance-top:0pt;z-index:-25163264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spacing w:before="14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##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mysql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serverId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,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v1.0.26+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will</w:t>
                  </w:r>
                  <w:r>
                    <w:rPr>
                      <w:color w:val="000000"/>
                      <w:spacing w:val="-7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autoGen </w:t>
                  </w:r>
                  <w:r>
                    <w:rPr>
                      <w:color w:val="FF0000"/>
                      <w:spacing w:val="-2"/>
                      <w:sz w:val="18"/>
                    </w:rPr>
                    <w:t>canal.instance.mysql.slaveId=20</w:t>
                  </w:r>
                </w:p>
                <w:p>
                  <w:pPr>
                    <w:pStyle w:val="3"/>
                    <w:spacing w:before="4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1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enable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gtid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use</w:t>
                  </w:r>
                  <w:r>
                    <w:rPr>
                      <w:color w:val="000000"/>
                      <w:spacing w:val="-1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true/false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canal.instance.gtidon=false</w:t>
                  </w:r>
                </w:p>
                <w:p>
                  <w:pPr>
                    <w:pStyle w:val="3"/>
                    <w:spacing w:before="11"/>
                    <w:rPr>
                      <w:color w:val="000000"/>
                      <w:sz w:val="18"/>
                    </w:rPr>
                  </w:pPr>
                </w:p>
                <w:p>
                  <w:pPr>
                    <w:spacing w:before="0" w:line="259" w:lineRule="auto"/>
                    <w:ind w:left="28" w:right="31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position info </w:t>
                  </w:r>
                  <w:r>
                    <w:rPr>
                      <w:color w:val="FF0000"/>
                      <w:spacing w:val="-2"/>
                      <w:sz w:val="18"/>
                    </w:rPr>
                    <w:t>canal.instance.master.address=hadoop102:3306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2"/>
          <w:numId w:val="5"/>
        </w:numPr>
        <w:tabs>
          <w:tab w:val="left" w:pos="881"/>
        </w:tabs>
        <w:spacing w:before="93" w:after="0" w:line="240" w:lineRule="auto"/>
        <w:ind w:left="880" w:right="0" w:hanging="321"/>
        <w:jc w:val="left"/>
        <w:outlineLvl w:val="2"/>
        <w:rPr>
          <w:rFonts w:ascii="Calibri" w:eastAsia="Calibri"/>
          <w:sz w:val="21"/>
        </w:rPr>
      </w:pPr>
      <w:bookmarkStart w:id="27" w:name="_Toc9672"/>
      <w:r>
        <w:rPr>
          <w:spacing w:val="-11"/>
          <w:sz w:val="21"/>
        </w:rPr>
        <w:t xml:space="preserve">配置连接 </w:t>
      </w:r>
      <w:r>
        <w:rPr>
          <w:rFonts w:ascii="Calibri" w:eastAsia="Calibri"/>
          <w:sz w:val="21"/>
        </w:rPr>
        <w:t>MySQL</w:t>
      </w:r>
      <w:r>
        <w:rPr>
          <w:rFonts w:ascii="Calibri" w:eastAsia="Calibri"/>
          <w:spacing w:val="-10"/>
          <w:sz w:val="21"/>
        </w:rPr>
        <w:t xml:space="preserve"> </w:t>
      </w:r>
      <w:r>
        <w:rPr>
          <w:spacing w:val="1"/>
          <w:sz w:val="21"/>
        </w:rPr>
        <w:t>的用户名和密码，默认就是我们前面授权的</w:t>
      </w:r>
      <w:r>
        <w:rPr>
          <w:rFonts w:ascii="Calibri" w:eastAsia="Calibri"/>
          <w:spacing w:val="-2"/>
          <w:sz w:val="21"/>
        </w:rPr>
        <w:t>canal</w:t>
      </w:r>
      <w:bookmarkEnd w:id="27"/>
    </w:p>
    <w:p>
      <w:pPr>
        <w:tabs>
          <w:tab w:val="left" w:pos="8476"/>
        </w:tabs>
        <w:spacing w:before="122"/>
        <w:ind w:left="140" w:right="0" w:firstLine="0"/>
        <w:jc w:val="left"/>
        <w:rPr>
          <w:sz w:val="18"/>
        </w:rPr>
      </w:pPr>
      <w:r>
        <w:rPr>
          <w:color w:val="000000"/>
          <w:sz w:val="18"/>
          <w:shd w:val="clear" w:color="auto" w:fill="DFDFDF"/>
        </w:rPr>
        <w:t>#</w:t>
      </w:r>
      <w:r>
        <w:rPr>
          <w:color w:val="000000"/>
          <w:spacing w:val="-1"/>
          <w:sz w:val="18"/>
          <w:shd w:val="clear" w:color="auto" w:fill="DFDFDF"/>
        </w:rPr>
        <w:t xml:space="preserve"> </w:t>
      </w:r>
      <w:r>
        <w:rPr>
          <w:color w:val="000000"/>
          <w:spacing w:val="-2"/>
          <w:sz w:val="18"/>
          <w:shd w:val="clear" w:color="auto" w:fill="DFDFDF"/>
        </w:rPr>
        <w:t>username/password</w:t>
      </w:r>
      <w:r>
        <w:rPr>
          <w:color w:val="000000"/>
          <w:sz w:val="18"/>
          <w:shd w:val="clear" w:color="auto" w:fill="DFDFDF"/>
        </w:rPr>
        <w:tab/>
      </w:r>
    </w:p>
    <w:p>
      <w:pPr>
        <w:spacing w:after="0"/>
        <w:jc w:val="left"/>
        <w:rPr>
          <w:sz w:val="18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p>
      <w:pPr>
        <w:pStyle w:val="3"/>
        <w:ind w:left="111"/>
        <w:rPr>
          <w:sz w:val="20"/>
        </w:rPr>
      </w:pPr>
      <w:r>
        <w:rPr>
          <w:sz w:val="20"/>
        </w:rPr>
        <w:pict>
          <v:shape id="docshape13" o:spid="_x0000_s1038" o:spt="202" type="#_x0000_t202" style="height:66.05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pacing w:val="-2"/>
                      <w:sz w:val="18"/>
                    </w:rPr>
                    <w:t xml:space="preserve">canal.instance.dbUsername=canal canal.instance.dbPassword=canal </w:t>
                  </w:r>
                  <w:r>
                    <w:rPr>
                      <w:color w:val="000000"/>
                      <w:sz w:val="18"/>
                    </w:rPr>
                    <w:t>canal.instance.connectionCharset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UTF-8 canal.instance.defaultDatabaseName</w:t>
                  </w:r>
                  <w:r>
                    <w:rPr>
                      <w:color w:val="000000"/>
                      <w:spacing w:val="-2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=test #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enable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druid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Decrypt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database</w:t>
                  </w:r>
                  <w:r>
                    <w:rPr>
                      <w:color w:val="00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password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canal.instance.enableDruid=false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90"/>
        <w:outlineLvl w:val="0"/>
      </w:pPr>
      <w:bookmarkStart w:id="28" w:name="_Toc9547"/>
      <w:r>
        <w:rPr>
          <w:spacing w:val="-38"/>
        </w:rPr>
        <w:t xml:space="preserve">第 </w:t>
      </w:r>
      <w:r>
        <w:rPr>
          <w:rFonts w:ascii="Times New Roman" w:eastAsia="Times New Roman"/>
        </w:rPr>
        <w:t>4</w:t>
      </w:r>
      <w:r>
        <w:rPr>
          <w:rFonts w:ascii="Times New Roman" w:eastAsia="Times New Roman"/>
          <w:spacing w:val="-8"/>
        </w:rPr>
        <w:t xml:space="preserve"> </w:t>
      </w:r>
      <w:r>
        <w:rPr>
          <w:spacing w:val="-3"/>
        </w:rPr>
        <w:t>章 实时监控</w:t>
      </w:r>
      <w:r>
        <w:t>测</w:t>
      </w:r>
      <w:r>
        <w:rPr>
          <w:spacing w:val="-10"/>
        </w:rPr>
        <w:t>试</w:t>
      </w:r>
      <w:bookmarkEnd w:id="28"/>
    </w:p>
    <w:p>
      <w:pPr>
        <w:pStyle w:val="8"/>
        <w:numPr>
          <w:ilvl w:val="1"/>
          <w:numId w:val="6"/>
        </w:numPr>
        <w:tabs>
          <w:tab w:val="left" w:pos="558"/>
        </w:tabs>
        <w:spacing w:before="253" w:after="0" w:line="240" w:lineRule="auto"/>
        <w:ind w:left="558" w:right="0" w:hanging="418"/>
        <w:jc w:val="left"/>
        <w:outlineLvl w:val="1"/>
        <w:rPr>
          <w:rFonts w:hint="eastAsia" w:ascii="黑体" w:eastAsia="黑体"/>
          <w:b/>
          <w:sz w:val="28"/>
        </w:rPr>
      </w:pPr>
      <w:bookmarkStart w:id="29" w:name="_Toc28765"/>
      <w:r>
        <w:rPr>
          <w:rFonts w:ascii="Times New Roman" w:eastAsia="Times New Roman"/>
          <w:b/>
          <w:sz w:val="28"/>
        </w:rPr>
        <w:t>TCP</w:t>
      </w:r>
      <w:r>
        <w:rPr>
          <w:rFonts w:ascii="Times New Roman" w:eastAsia="Times New Roman"/>
          <w:b/>
          <w:spacing w:val="-13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模式测</w:t>
      </w:r>
      <w:r>
        <w:rPr>
          <w:rFonts w:hint="eastAsia" w:ascii="黑体" w:eastAsia="黑体"/>
          <w:b/>
          <w:spacing w:val="-10"/>
          <w:sz w:val="28"/>
        </w:rPr>
        <w:t>试</w:t>
      </w:r>
      <w:bookmarkEnd w:id="29"/>
    </w:p>
    <w:p>
      <w:pPr>
        <w:pStyle w:val="8"/>
        <w:numPr>
          <w:ilvl w:val="2"/>
          <w:numId w:val="6"/>
        </w:numPr>
        <w:tabs>
          <w:tab w:val="left" w:pos="842"/>
        </w:tabs>
        <w:spacing w:before="265" w:after="0" w:line="240" w:lineRule="auto"/>
        <w:ind w:left="841" w:right="0" w:hanging="702"/>
        <w:jc w:val="left"/>
        <w:outlineLvl w:val="2"/>
        <w:rPr>
          <w:b/>
          <w:sz w:val="28"/>
        </w:rPr>
      </w:pPr>
      <w:bookmarkStart w:id="30" w:name="_Toc2057"/>
      <w:r>
        <w:rPr>
          <w:b/>
          <w:spacing w:val="-2"/>
          <w:sz w:val="28"/>
        </w:rPr>
        <w:t>创建</w:t>
      </w:r>
      <w:r>
        <w:rPr>
          <w:b/>
          <w:spacing w:val="-66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gmall-canal</w:t>
      </w:r>
      <w:r>
        <w:rPr>
          <w:rFonts w:ascii="Times New Roman" w:eastAsia="Times New Roman"/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项</w:t>
      </w:r>
      <w:r>
        <w:rPr>
          <w:b/>
          <w:spacing w:val="-10"/>
          <w:sz w:val="28"/>
        </w:rPr>
        <w:t>目</w:t>
      </w:r>
      <w:bookmarkEnd w:id="30"/>
    </w:p>
    <w:p>
      <w:pPr>
        <w:pStyle w:val="3"/>
        <w:rPr>
          <w:rFonts w:ascii="宋体"/>
          <w:b/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104775</wp:posOffset>
            </wp:positionV>
            <wp:extent cx="5659120" cy="213614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280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1141095</wp:posOffset>
            </wp:positionH>
            <wp:positionV relativeFrom="paragraph">
              <wp:posOffset>2352675</wp:posOffset>
            </wp:positionV>
            <wp:extent cx="5636895" cy="15951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04" cy="159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rFonts w:ascii="宋体"/>
          <w:b/>
          <w:sz w:val="11"/>
        </w:rPr>
      </w:pPr>
    </w:p>
    <w:p>
      <w:pPr>
        <w:pStyle w:val="3"/>
        <w:spacing w:before="6"/>
        <w:rPr>
          <w:rFonts w:ascii="宋体"/>
          <w:b/>
          <w:sz w:val="22"/>
        </w:rPr>
      </w:pPr>
    </w:p>
    <w:p>
      <w:pPr>
        <w:pStyle w:val="8"/>
        <w:numPr>
          <w:ilvl w:val="2"/>
          <w:numId w:val="6"/>
        </w:numPr>
        <w:tabs>
          <w:tab w:val="left" w:pos="842"/>
        </w:tabs>
        <w:spacing w:before="1" w:after="0" w:line="240" w:lineRule="auto"/>
        <w:ind w:left="841" w:right="0" w:hanging="702"/>
        <w:jc w:val="left"/>
        <w:outlineLvl w:val="2"/>
        <w:rPr>
          <w:rFonts w:ascii="Times New Roman" w:eastAsia="Times New Roman"/>
          <w:b/>
          <w:sz w:val="28"/>
        </w:rPr>
      </w:pPr>
      <w:bookmarkStart w:id="31" w:name="_Toc5453"/>
      <w:r>
        <w:rPr>
          <w:b/>
          <w:spacing w:val="-35"/>
          <w:sz w:val="28"/>
        </w:rPr>
        <w:t xml:space="preserve">在 </w:t>
      </w:r>
      <w:r>
        <w:rPr>
          <w:rFonts w:ascii="Times New Roman" w:eastAsia="Times New Roman"/>
          <w:b/>
          <w:sz w:val="28"/>
        </w:rPr>
        <w:t>gmall-canal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b/>
          <w:sz w:val="28"/>
        </w:rPr>
        <w:t>模块中配置</w:t>
      </w:r>
      <w:r>
        <w:rPr>
          <w:b/>
          <w:spacing w:val="-15"/>
          <w:sz w:val="28"/>
        </w:rPr>
        <w:t xml:space="preserve"> </w:t>
      </w:r>
      <w:r>
        <w:rPr>
          <w:rFonts w:ascii="Times New Roman" w:eastAsia="Times New Roman"/>
          <w:b/>
          <w:spacing w:val="-2"/>
          <w:sz w:val="28"/>
        </w:rPr>
        <w:t>pom.xml</w:t>
      </w:r>
      <w:bookmarkEnd w:id="31"/>
    </w:p>
    <w:p>
      <w:pPr>
        <w:pStyle w:val="3"/>
        <w:spacing w:before="5"/>
        <w:rPr>
          <w:rFonts w:ascii="Times New Roman"/>
          <w:b/>
          <w:sz w:val="9"/>
        </w:rPr>
      </w:pPr>
      <w:r>
        <w:pict>
          <v:shape id="docshape14" o:spid="_x0000_s1039" o:spt="202" type="#_x0000_t202" style="position:absolute;left:0pt;margin-left:88.55pt;margin-top:6.6pt;height:154.7pt;width:418.3pt;mso-position-horizontal-relative:page;mso-wrap-distance-bottom:0pt;mso-wrap-distance-top:0pt;z-index:-251631616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&lt;dependencies&gt;</w:t>
                  </w: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&lt;dependency&gt;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&lt;groupId&gt;com.alibaba.otter&lt;/groupId&gt;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&lt;artifactId&gt;canal.client&lt;/artifactId&gt;</w:t>
                  </w:r>
                </w:p>
                <w:p>
                  <w:pPr>
                    <w:pStyle w:val="3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&lt;version&gt;1.1.2&lt;/version&gt;</w:t>
                  </w:r>
                </w:p>
                <w:p>
                  <w:pPr>
                    <w:pStyle w:val="3"/>
                    <w:spacing w:before="2"/>
                    <w:ind w:left="44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&lt;/dependency&gt;</w:t>
                  </w:r>
                </w:p>
                <w:p>
                  <w:pPr>
                    <w:pStyle w:val="3"/>
                    <w:spacing w:before="11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&lt;dependency&gt;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&lt;groupId&gt;org.apache.kafka&lt;/groupId&gt;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&lt;artifactId&gt;kafka-clients&lt;/artifactId&gt;</w:t>
                  </w:r>
                </w:p>
                <w:p>
                  <w:pPr>
                    <w:pStyle w:val="3"/>
                    <w:spacing w:line="238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&lt;version&gt;2.4.1&lt;/version&gt;</w:t>
                  </w:r>
                </w:p>
                <w:p>
                  <w:pPr>
                    <w:pStyle w:val="3"/>
                    <w:spacing w:line="238" w:lineRule="exact"/>
                    <w:ind w:left="451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&lt;/dependency&gt;</w:t>
                  </w:r>
                </w:p>
                <w:p>
                  <w:pPr>
                    <w:pStyle w:val="3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&lt;/dependencies&gt;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8"/>
        <w:numPr>
          <w:ilvl w:val="2"/>
          <w:numId w:val="6"/>
        </w:numPr>
        <w:tabs>
          <w:tab w:val="left" w:pos="842"/>
        </w:tabs>
        <w:spacing w:before="54" w:after="0" w:line="240" w:lineRule="auto"/>
        <w:ind w:left="841" w:right="0" w:hanging="702"/>
        <w:jc w:val="left"/>
        <w:outlineLvl w:val="2"/>
        <w:rPr>
          <w:rFonts w:ascii="Times New Roman" w:hAnsi="Times New Roman" w:eastAsia="Times New Roman"/>
          <w:b/>
          <w:sz w:val="28"/>
        </w:rPr>
      </w:pPr>
      <w:bookmarkStart w:id="32" w:name="_Toc29658"/>
      <w:r>
        <w:rPr>
          <w:b/>
          <w:sz w:val="28"/>
        </w:rPr>
        <w:t>通用监</w:t>
      </w:r>
      <w:r>
        <w:rPr>
          <w:b/>
          <w:spacing w:val="-5"/>
          <w:sz w:val="28"/>
        </w:rPr>
        <w:t xml:space="preserve">视类 </w:t>
      </w:r>
      <w:r>
        <w:rPr>
          <w:rFonts w:ascii="Times New Roman" w:hAnsi="Times New Roman" w:eastAsia="Times New Roman"/>
          <w:b/>
          <w:spacing w:val="-2"/>
          <w:sz w:val="28"/>
        </w:rPr>
        <w:t>–CanalClient</w:t>
      </w:r>
      <w:bookmarkEnd w:id="32"/>
    </w:p>
    <w:p>
      <w:pPr>
        <w:pStyle w:val="8"/>
        <w:numPr>
          <w:ilvl w:val="3"/>
          <w:numId w:val="6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sz w:val="21"/>
        </w:rPr>
      </w:pPr>
      <w:r>
        <w:rPr>
          <w:rFonts w:ascii="Calibri" w:eastAsia="Calibri"/>
          <w:sz w:val="21"/>
        </w:rPr>
        <w:t>Canal</w:t>
      </w:r>
      <w:r>
        <w:rPr>
          <w:rFonts w:ascii="Calibri" w:eastAsia="Calibri"/>
          <w:spacing w:val="-9"/>
          <w:sz w:val="21"/>
        </w:rPr>
        <w:t xml:space="preserve"> </w:t>
      </w:r>
      <w:r>
        <w:rPr>
          <w:spacing w:val="-2"/>
          <w:sz w:val="21"/>
        </w:rPr>
        <w:t>封装的数据结构</w:t>
      </w:r>
    </w:p>
    <w:p>
      <w:pPr>
        <w:pStyle w:val="3"/>
        <w:spacing w:before="11"/>
        <w:rPr>
          <w:rFonts w:ascii="宋体"/>
          <w:sz w:val="15"/>
        </w:rPr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1144905</wp:posOffset>
            </wp:positionH>
            <wp:positionV relativeFrom="paragraph">
              <wp:posOffset>144145</wp:posOffset>
            </wp:positionV>
            <wp:extent cx="5301615" cy="2971165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663" cy="2971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15" o:spid="_x0000_s1040" o:spt="202" type="#_x0000_t202" style="position:absolute;left:0pt;margin-left:118.9pt;margin-top:16.9pt;height:69.7pt;width:350.4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41" w:lineRule="exact"/>
                    <w:rPr>
                      <w:rFonts w:ascii="宋体" w:eastAsia="宋体"/>
                    </w:rPr>
                  </w:pPr>
                  <w:r>
                    <w:rPr>
                      <w:rFonts w:ascii="Calibri" w:eastAsia="Calibri"/>
                      <w:w w:val="95"/>
                    </w:rPr>
                    <w:t>Canal</w:t>
                  </w:r>
                  <w:r>
                    <w:rPr>
                      <w:rFonts w:ascii="宋体" w:eastAsia="宋体"/>
                      <w:w w:val="95"/>
                    </w:rPr>
                    <w:t>数据结</w:t>
                  </w:r>
                  <w:r>
                    <w:rPr>
                      <w:rFonts w:ascii="宋体" w:eastAsia="宋体"/>
                      <w:spacing w:val="-12"/>
                      <w:w w:val="95"/>
                    </w:rPr>
                    <w:t>构</w:t>
                  </w:r>
                </w:p>
                <w:p>
                  <w:pPr>
                    <w:pStyle w:val="3"/>
                    <w:spacing w:before="12"/>
                    <w:rPr>
                      <w:rFonts w:ascii="宋体"/>
                      <w:sz w:val="25"/>
                    </w:rPr>
                  </w:pPr>
                </w:p>
                <w:p>
                  <w:pPr>
                    <w:spacing w:before="0"/>
                    <w:ind w:left="380" w:right="106" w:firstLine="0"/>
                    <w:jc w:val="center"/>
                    <w:rPr>
                      <w:rFonts w:hint="eastAsia" w:ascii="宋体" w:eastAsia="宋体"/>
                      <w:b/>
                      <w:sz w:val="19"/>
                    </w:rPr>
                  </w:pP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Message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：一次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canal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从日志中抓取的信息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,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message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可以包含多个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执行的结</w:t>
                  </w:r>
                  <w:r>
                    <w:rPr>
                      <w:rFonts w:hint="eastAsia" w:ascii="宋体" w:eastAsia="宋体"/>
                      <w:b/>
                      <w:spacing w:val="-10"/>
                      <w:w w:val="95"/>
                      <w:sz w:val="19"/>
                    </w:rPr>
                    <w:t>果</w:t>
                  </w:r>
                </w:p>
                <w:p>
                  <w:pPr>
                    <w:pStyle w:val="3"/>
                    <w:spacing w:before="6"/>
                    <w:rPr>
                      <w:rFonts w:ascii="宋体"/>
                      <w:b/>
                      <w:sz w:val="26"/>
                    </w:rPr>
                  </w:pPr>
                </w:p>
                <w:p>
                  <w:pPr>
                    <w:spacing w:before="0" w:line="237" w:lineRule="exact"/>
                    <w:ind w:left="297" w:right="106" w:firstLine="0"/>
                    <w:jc w:val="center"/>
                    <w:rPr>
                      <w:rFonts w:hint="eastAsia" w:ascii="宋体" w:eastAsia="宋体"/>
                      <w:b/>
                      <w:sz w:val="19"/>
                    </w:rPr>
                  </w:pP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Entry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：对应一个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命令，一个</w:t>
                  </w:r>
                  <w:r>
                    <w:rPr>
                      <w:rFonts w:ascii="Calibri" w:eastAsia="Calibri"/>
                      <w:b/>
                      <w:w w:val="95"/>
                      <w:sz w:val="19"/>
                    </w:rPr>
                    <w:t>sql</w:t>
                  </w:r>
                  <w:r>
                    <w:rPr>
                      <w:rFonts w:hint="eastAsia" w:ascii="宋体" w:eastAsia="宋体"/>
                      <w:b/>
                      <w:w w:val="95"/>
                      <w:sz w:val="19"/>
                    </w:rPr>
                    <w:t>可能会对多行记录造成影</w:t>
                  </w:r>
                  <w:r>
                    <w:rPr>
                      <w:rFonts w:hint="eastAsia" w:ascii="宋体" w:eastAsia="宋体"/>
                      <w:b/>
                      <w:spacing w:val="-10"/>
                      <w:w w:val="95"/>
                      <w:sz w:val="19"/>
                    </w:rPr>
                    <w:t>响</w:t>
                  </w:r>
                </w:p>
              </w:txbxContent>
            </v:textbox>
          </v:shape>
        </w:pict>
      </w:r>
      <w:r>
        <w:pict>
          <v:shape id="docshape16" o:spid="_x0000_s1041" o:spt="202" type="#_x0000_t202" style="position:absolute;left:0pt;margin-left:144.1pt;margin-top:97.15pt;height:8.2pt;width:37.6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3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TableName</w:t>
                  </w:r>
                </w:p>
              </w:txbxContent>
            </v:textbox>
          </v:shape>
        </w:pict>
      </w:r>
      <w:r>
        <w:pict>
          <v:shape id="docshape17" o:spid="_x0000_s1042" o:spt="202" type="#_x0000_t202" style="position:absolute;left:0pt;margin-left:213.3pt;margin-top:98.9pt;height:8.2pt;width:36.3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3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StoreValue</w:t>
                  </w:r>
                </w:p>
              </w:txbxContent>
            </v:textbox>
          </v:shape>
        </w:pict>
      </w:r>
      <w:r>
        <w:pict>
          <v:shape id="docshape18" o:spid="_x0000_s1043" o:spt="202" type="#_x0000_t202" style="position:absolute;left:0pt;margin-left:360.15pt;margin-top:98.9pt;height:18.2pt;width:60.8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5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RowChange</w:t>
                  </w:r>
                </w:p>
                <w:p>
                  <w:pPr>
                    <w:spacing w:before="54" w:line="144" w:lineRule="exact"/>
                    <w:ind w:left="582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RowDataList</w:t>
                  </w:r>
                </w:p>
              </w:txbxContent>
            </v:textbox>
          </v:shape>
        </w:pict>
      </w:r>
      <w:r>
        <w:pict>
          <v:shape id="docshape19" o:spid="_x0000_s1044" o:spt="202" type="#_x0000_t202" style="position:absolute;left:0pt;margin-left:146.2pt;margin-top:115.15pt;height:8.2pt;width:33.4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64" w:lineRule="exact"/>
                    <w:ind w:left="0" w:right="0" w:firstLine="0"/>
                    <w:jc w:val="left"/>
                    <w:rPr>
                      <w:rFonts w:ascii="Calibri"/>
                      <w:sz w:val="16"/>
                    </w:rPr>
                  </w:pPr>
                  <w:r>
                    <w:rPr>
                      <w:rFonts w:ascii="Calibri"/>
                      <w:color w:val="1F487C"/>
                      <w:spacing w:val="-2"/>
                      <w:sz w:val="16"/>
                    </w:rPr>
                    <w:t>EntryType</w:t>
                  </w:r>
                </w:p>
              </w:txbxContent>
            </v:textbox>
          </v:shape>
        </w:pict>
      </w:r>
      <w:r>
        <w:pict>
          <v:shape id="docshape20" o:spid="_x0000_s1045" o:spt="202" type="#_x0000_t202" style="position:absolute;left:0pt;margin-left:309.6pt;margin-top:112.05pt;height:5.95pt;width:26.6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0" w:right="0" w:firstLine="0"/>
                    <w:jc w:val="left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EevntType</w:t>
                  </w:r>
                </w:p>
              </w:txbxContent>
            </v:textbox>
          </v:shape>
        </w:pict>
      </w:r>
      <w:r>
        <w:pict>
          <v:shape id="docshape21" o:spid="_x0000_s1046" o:spt="202" type="#_x0000_t202" style="position:absolute;left:0pt;margin-left:214.85pt;margin-top:118.4pt;height:27.4pt;width:73.8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988"/>
                    </w:tabs>
                    <w:spacing w:before="0" w:line="185" w:lineRule="exact"/>
                    <w:ind w:left="0" w:right="0" w:firstLine="0"/>
                    <w:jc w:val="left"/>
                    <w:rPr>
                      <w:rFonts w:ascii="宋体" w:eastAsia="宋体"/>
                      <w:sz w:val="12"/>
                    </w:rPr>
                  </w:pPr>
                  <w:r>
                    <w:rPr>
                      <w:rFonts w:ascii="宋体" w:eastAsia="宋体"/>
                      <w:color w:val="1F487C"/>
                      <w:sz w:val="16"/>
                    </w:rPr>
                    <w:t>序列化</w:t>
                  </w:r>
                  <w:r>
                    <w:rPr>
                      <w:rFonts w:ascii="宋体" w:eastAsia="宋体"/>
                      <w:color w:val="1F487C"/>
                      <w:spacing w:val="-10"/>
                      <w:sz w:val="16"/>
                    </w:rPr>
                    <w:t>的</w:t>
                  </w:r>
                  <w:r>
                    <w:rPr>
                      <w:rFonts w:ascii="宋体" w:eastAsia="宋体"/>
                      <w:color w:val="1F487C"/>
                      <w:sz w:val="16"/>
                    </w:rPr>
                    <w:tab/>
                  </w:r>
                  <w:r>
                    <w:rPr>
                      <w:rFonts w:ascii="宋体" w:eastAsia="宋体"/>
                      <w:color w:val="FFFFFF"/>
                      <w:w w:val="95"/>
                      <w:sz w:val="12"/>
                    </w:rPr>
                    <w:t>反序列</w:t>
                  </w:r>
                  <w:r>
                    <w:rPr>
                      <w:rFonts w:ascii="宋体" w:eastAsia="宋体"/>
                      <w:color w:val="FFFFFF"/>
                      <w:spacing w:val="-10"/>
                      <w:w w:val="95"/>
                      <w:sz w:val="12"/>
                    </w:rPr>
                    <w:t>化</w:t>
                  </w:r>
                </w:p>
                <w:p>
                  <w:pPr>
                    <w:spacing w:before="4" w:line="218" w:lineRule="auto"/>
                    <w:ind w:left="161" w:right="828" w:hanging="162"/>
                    <w:jc w:val="left"/>
                    <w:rPr>
                      <w:rFonts w:ascii="宋体" w:eastAsia="宋体"/>
                      <w:sz w:val="16"/>
                    </w:rPr>
                  </w:pPr>
                  <w:r>
                    <w:rPr>
                      <w:rFonts w:ascii="宋体" w:eastAsia="宋体"/>
                      <w:color w:val="1F487C"/>
                      <w:spacing w:val="-4"/>
                      <w:sz w:val="16"/>
                    </w:rPr>
                    <w:t>不可直接</w:t>
                  </w:r>
                  <w:r>
                    <w:rPr>
                      <w:rFonts w:ascii="宋体" w:eastAsia="宋体"/>
                      <w:color w:val="1F487C"/>
                      <w:spacing w:val="-6"/>
                      <w:sz w:val="16"/>
                    </w:rPr>
                    <w:t>使用</w:t>
                  </w:r>
                </w:p>
              </w:txbxContent>
            </v:textbox>
          </v:shape>
        </w:pict>
      </w:r>
      <w:r>
        <w:pict>
          <v:shape id="docshape22" o:spid="_x0000_s1047" o:spt="202" type="#_x0000_t202" style="position:absolute;left:0pt;margin-left:136.9pt;margin-top:132.95pt;height:34.1pt;width:52.2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7" w:right="26" w:firstLine="0"/>
                    <w:jc w:val="center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spacing w:val="-2"/>
                      <w:w w:val="95"/>
                      <w:sz w:val="12"/>
                    </w:rPr>
                    <w:t>TRANSACTIONBEGIN</w:t>
                  </w:r>
                </w:p>
                <w:p>
                  <w:pPr>
                    <w:spacing w:before="0"/>
                    <w:ind w:left="64" w:right="82" w:hanging="3"/>
                    <w:jc w:val="center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0000"/>
                      <w:spacing w:val="-2"/>
                      <w:sz w:val="12"/>
                    </w:rPr>
                    <w:t xml:space="preserve">ROWDATA </w:t>
                  </w:r>
                  <w:r>
                    <w:rPr>
                      <w:rFonts w:ascii="Consolas"/>
                      <w:spacing w:val="-2"/>
                      <w:w w:val="95"/>
                      <w:sz w:val="12"/>
                    </w:rPr>
                    <w:t xml:space="preserve">TRANSACTIONEND </w:t>
                  </w:r>
                  <w:r>
                    <w:rPr>
                      <w:rFonts w:ascii="Consolas"/>
                      <w:spacing w:val="-2"/>
                      <w:sz w:val="12"/>
                    </w:rPr>
                    <w:t>HEARTBEAT GTIDLOG</w:t>
                  </w:r>
                </w:p>
              </w:txbxContent>
            </v:textbox>
          </v:shape>
        </w:pict>
      </w:r>
      <w:r>
        <w:pict>
          <v:shape id="docshape23" o:spid="_x0000_s1048" o:spt="202" type="#_x0000_t202" style="position:absolute;left:0pt;margin-left:312.8pt;margin-top:126.15pt;height:34.3pt;width:20.2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18" w:lineRule="exact"/>
                    <w:ind w:left="0" w:right="0" w:firstLine="0"/>
                    <w:jc w:val="left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FFFF"/>
                      <w:spacing w:val="-2"/>
                      <w:sz w:val="12"/>
                    </w:rPr>
                    <w:t>INSERT</w:t>
                  </w:r>
                </w:p>
                <w:p>
                  <w:pPr>
                    <w:spacing w:before="1"/>
                    <w:ind w:left="0" w:right="18" w:firstLine="0"/>
                    <w:jc w:val="both"/>
                    <w:rPr>
                      <w:rFonts w:ascii="Consolas"/>
                      <w:sz w:val="12"/>
                    </w:rPr>
                  </w:pPr>
                  <w:r>
                    <w:rPr>
                      <w:rFonts w:ascii="Consolas"/>
                      <w:color w:val="FFFFFF"/>
                      <w:spacing w:val="-2"/>
                      <w:w w:val="95"/>
                      <w:sz w:val="12"/>
                    </w:rPr>
                    <w:t>UPDATE DELETE CREATE</w:t>
                  </w:r>
                </w:p>
                <w:p>
                  <w:pPr>
                    <w:spacing w:before="3"/>
                    <w:ind w:left="97" w:right="0" w:firstLine="0"/>
                    <w:jc w:val="both"/>
                    <w:rPr>
                      <w:rFonts w:ascii="Consolas" w:hAnsi="Consolas"/>
                      <w:sz w:val="12"/>
                    </w:rPr>
                  </w:pPr>
                  <w:r>
                    <w:rPr>
                      <w:rFonts w:ascii="Consolas" w:hAnsi="Consolas"/>
                      <w:color w:val="FFFFFF"/>
                      <w:sz w:val="12"/>
                    </w:rPr>
                    <w:t>…</w:t>
                  </w:r>
                  <w:r>
                    <w:rPr>
                      <w:rFonts w:ascii="Consolas" w:hAnsi="Consolas"/>
                      <w:color w:val="FFFFFF"/>
                      <w:spacing w:val="-5"/>
                      <w:sz w:val="12"/>
                    </w:rPr>
                    <w:t xml:space="preserve"> </w:t>
                  </w:r>
                  <w:r>
                    <w:rPr>
                      <w:rFonts w:ascii="Consolas" w:hAnsi="Consolas"/>
                      <w:color w:val="FFFFFF"/>
                      <w:spacing w:val="-10"/>
                      <w:sz w:val="12"/>
                    </w:rPr>
                    <w:t>…</w:t>
                  </w:r>
                </w:p>
              </w:txbxContent>
            </v:textbox>
          </v:shape>
        </w:pict>
      </w:r>
      <w:r>
        <w:pict>
          <v:shape id="docshape24" o:spid="_x0000_s1049" o:spt="202" type="#_x0000_t202" style="position:absolute;left:0pt;margin-left:219.2pt;margin-top:223.7pt;height:11.75pt;width:159.35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35" w:lineRule="exact"/>
                    <w:ind w:left="1407" w:right="1407" w:firstLine="0"/>
                    <w:jc w:val="center"/>
                    <w:rPr>
                      <w:rFonts w:ascii="Calibri" w:hAnsi="Calibri"/>
                      <w:b/>
                      <w:sz w:val="21"/>
                    </w:rPr>
                  </w:pPr>
                  <w:r>
                    <w:rPr>
                      <w:rFonts w:ascii="Calibri" w:hAnsi="Calibri"/>
                      <w:b/>
                      <w:sz w:val="21"/>
                    </w:rPr>
                    <w:t>…</w:t>
                  </w:r>
                  <w:r>
                    <w:rPr>
                      <w:rFonts w:ascii="Calibri" w:hAnsi="Calibri"/>
                      <w:b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alibri" w:hAnsi="Calibri"/>
                      <w:b/>
                      <w:spacing w:val="-10"/>
                      <w:sz w:val="21"/>
                    </w:rPr>
                    <w:t>…</w:t>
                  </w:r>
                </w:p>
              </w:txbxContent>
            </v:textbox>
          </v:shape>
        </w:pict>
      </w:r>
      <w:r>
        <w:pict>
          <v:shape id="docshape25" o:spid="_x0000_s1050" o:spt="202" type="#_x0000_t202" style="position:absolute;left:0pt;margin-left:118.95pt;margin-top:206.65pt;height:11.75pt;width:359.8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3374" w:right="3374" w:firstLine="0"/>
                    <w:jc w:val="center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pacing w:val="-2"/>
                      <w:sz w:val="19"/>
                    </w:rPr>
                    <w:t>Entry</w:t>
                  </w:r>
                </w:p>
              </w:txbxContent>
            </v:textbox>
          </v:shape>
        </w:pict>
      </w:r>
      <w:r>
        <w:pict>
          <v:shape id="docshape26" o:spid="_x0000_s1051" o:spt="202" type="#_x0000_t202" style="position:absolute;left:0pt;margin-left:118.95pt;margin-top:183.8pt;height:11.75pt;width:359.85pt;mso-position-horizontal-relative:page;z-index:-251643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/>
                    <w:ind w:left="3374" w:right="3374" w:firstLine="0"/>
                    <w:jc w:val="center"/>
                    <w:rPr>
                      <w:rFonts w:ascii="Calibri"/>
                      <w:b/>
                      <w:sz w:val="19"/>
                    </w:rPr>
                  </w:pPr>
                  <w:r>
                    <w:rPr>
                      <w:rFonts w:ascii="Calibri"/>
                      <w:b/>
                      <w:spacing w:val="-2"/>
                      <w:sz w:val="19"/>
                    </w:rPr>
                    <w:t>Entry</w:t>
                  </w:r>
                </w:p>
              </w:txbxContent>
            </v:textbox>
          </v:shape>
        </w:pict>
      </w:r>
      <w:r>
        <w:pict>
          <v:shape id="docshape27" o:spid="_x0000_s1052" o:spt="202" type="#_x0000_t202" style="position:absolute;left:0pt;margin-left:356.15pt;margin-top:152.2pt;height:7.55pt;width:99.1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151" w:lineRule="exact"/>
                    <w:ind w:left="831" w:right="831" w:firstLine="0"/>
                    <w:jc w:val="center"/>
                    <w:rPr>
                      <w:rFonts w:ascii="Calibri" w:hAnsi="Calibri"/>
                      <w:sz w:val="21"/>
                    </w:rPr>
                  </w:pPr>
                  <w:r>
                    <w:rPr>
                      <w:rFonts w:ascii="Calibri" w:hAnsi="Calibri"/>
                      <w:color w:val="FFFFFF"/>
                      <w:spacing w:val="-5"/>
                      <w:sz w:val="21"/>
                    </w:rPr>
                    <w:t>……</w:t>
                  </w:r>
                </w:p>
              </w:txbxContent>
            </v:textbox>
          </v:shape>
        </w:pict>
      </w:r>
      <w:r>
        <w:pict>
          <v:shape id="docshape28" o:spid="_x0000_s1053" o:spt="202" type="#_x0000_t202" style="position:absolute;left:0pt;margin-left:355.9pt;margin-top:124.4pt;height:21.6pt;width:99.65pt;mso-position-horizontal-relative:page;mso-wrap-distance-bottom:0pt;mso-wrap-distance-top:0pt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"/>
                    <w:ind w:left="0" w:right="0" w:firstLine="0"/>
                    <w:jc w:val="center"/>
                    <w:rPr>
                      <w:rFonts w:ascii="Calibri"/>
                      <w:b/>
                      <w:sz w:val="12"/>
                    </w:rPr>
                  </w:pPr>
                  <w:r>
                    <w:rPr>
                      <w:rFonts w:ascii="Calibri"/>
                      <w:b/>
                      <w:color w:val="FFFFFF"/>
                      <w:spacing w:val="-2"/>
                      <w:sz w:val="12"/>
                    </w:rPr>
                    <w:t>RowData</w:t>
                  </w:r>
                </w:p>
                <w:p>
                  <w:pPr>
                    <w:tabs>
                      <w:tab w:val="left" w:pos="690"/>
                      <w:tab w:val="left" w:pos="1368"/>
                    </w:tabs>
                    <w:spacing w:before="64"/>
                    <w:ind w:left="0" w:right="18" w:firstLine="0"/>
                    <w:jc w:val="center"/>
                    <w:rPr>
                      <w:rFonts w:ascii="Calibri"/>
                      <w:sz w:val="12"/>
                    </w:rPr>
                  </w:pP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  <w:r>
                    <w:rPr>
                      <w:rFonts w:ascii="Calibri"/>
                      <w:color w:val="FFFFFF"/>
                      <w:sz w:val="12"/>
                    </w:rPr>
                    <w:tab/>
                  </w: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  <w:r>
                    <w:rPr>
                      <w:rFonts w:ascii="Calibri"/>
                      <w:color w:val="FFFFFF"/>
                      <w:sz w:val="12"/>
                    </w:rPr>
                    <w:tab/>
                  </w:r>
                  <w:r>
                    <w:rPr>
                      <w:rFonts w:ascii="Calibri"/>
                      <w:color w:val="FFFFFF"/>
                      <w:spacing w:val="-2"/>
                      <w:sz w:val="12"/>
                    </w:rPr>
                    <w:t>column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宋体"/>
          <w:sz w:val="16"/>
        </w:rPr>
      </w:pPr>
    </w:p>
    <w:p>
      <w:pPr>
        <w:pStyle w:val="8"/>
        <w:numPr>
          <w:ilvl w:val="3"/>
          <w:numId w:val="6"/>
        </w:numPr>
        <w:tabs>
          <w:tab w:val="left" w:pos="881"/>
        </w:tabs>
        <w:spacing w:before="71" w:after="0" w:line="240" w:lineRule="auto"/>
        <w:ind w:left="880" w:right="0" w:hanging="321"/>
        <w:jc w:val="left"/>
        <w:rPr>
          <w:sz w:val="21"/>
        </w:rPr>
      </w:pPr>
      <w:r>
        <w:rPr>
          <w:spacing w:val="-30"/>
          <w:sz w:val="21"/>
        </w:rPr>
        <w:t xml:space="preserve">在 </w:t>
      </w:r>
      <w:r>
        <w:rPr>
          <w:rFonts w:ascii="Calibri" w:eastAsia="Calibri"/>
          <w:spacing w:val="-4"/>
          <w:sz w:val="21"/>
        </w:rPr>
        <w:t>gmall-canal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12"/>
          <w:sz w:val="21"/>
        </w:rPr>
        <w:t xml:space="preserve">模块下创建 </w:t>
      </w:r>
      <w:r>
        <w:rPr>
          <w:rFonts w:ascii="Calibri" w:eastAsia="Calibri"/>
          <w:spacing w:val="-4"/>
          <w:sz w:val="21"/>
        </w:rPr>
        <w:t>com.atguigu.app</w:t>
      </w:r>
      <w:r>
        <w:rPr>
          <w:rFonts w:ascii="Calibri" w:eastAsia="Calibri"/>
          <w:spacing w:val="-8"/>
          <w:sz w:val="21"/>
        </w:rPr>
        <w:t xml:space="preserve"> </w:t>
      </w:r>
      <w:r>
        <w:rPr>
          <w:spacing w:val="-20"/>
          <w:sz w:val="21"/>
        </w:rPr>
        <w:t xml:space="preserve">包，并在包下创建 </w:t>
      </w:r>
      <w:r>
        <w:rPr>
          <w:rFonts w:ascii="Calibri" w:eastAsia="Calibri"/>
          <w:spacing w:val="13"/>
          <w:sz w:val="21"/>
        </w:rPr>
        <w:t>Can</w:t>
      </w:r>
      <w:r>
        <w:rPr>
          <w:rFonts w:ascii="Calibri" w:eastAsia="Calibri"/>
          <w:spacing w:val="12"/>
          <w:sz w:val="21"/>
        </w:rPr>
        <w:t>a</w:t>
      </w:r>
      <w:r>
        <w:rPr>
          <w:rFonts w:ascii="Calibri" w:eastAsia="Calibri"/>
          <w:spacing w:val="14"/>
          <w:sz w:val="21"/>
        </w:rPr>
        <w:t>lC</w:t>
      </w:r>
      <w:r>
        <w:rPr>
          <w:rFonts w:ascii="Calibri" w:eastAsia="Calibri"/>
          <w:spacing w:val="13"/>
          <w:sz w:val="21"/>
        </w:rPr>
        <w:t>l</w:t>
      </w:r>
      <w:r>
        <w:rPr>
          <w:rFonts w:ascii="Calibri" w:eastAsia="Calibri"/>
          <w:spacing w:val="11"/>
          <w:sz w:val="21"/>
        </w:rPr>
        <w:t>i</w:t>
      </w:r>
      <w:r>
        <w:rPr>
          <w:rFonts w:ascii="Calibri" w:eastAsia="Calibri"/>
          <w:spacing w:val="14"/>
          <w:sz w:val="21"/>
        </w:rPr>
        <w:t>e</w:t>
      </w:r>
      <w:r>
        <w:rPr>
          <w:rFonts w:ascii="Calibri" w:eastAsia="Calibri"/>
          <w:spacing w:val="4"/>
          <w:sz w:val="21"/>
        </w:rPr>
        <w:t>n</w:t>
      </w:r>
      <w:r>
        <w:rPr>
          <w:spacing w:val="-190"/>
          <w:sz w:val="21"/>
        </w:rPr>
        <w:t>（</w:t>
      </w:r>
      <w:r>
        <w:rPr>
          <w:rFonts w:ascii="Calibri" w:eastAsia="Calibri"/>
          <w:spacing w:val="14"/>
          <w:sz w:val="21"/>
        </w:rPr>
        <w:t>t</w:t>
      </w:r>
      <w:r>
        <w:rPr>
          <w:rFonts w:ascii="Calibri" w:eastAsia="Calibri"/>
          <w:spacing w:val="65"/>
          <w:sz w:val="21"/>
        </w:rPr>
        <w:t xml:space="preserve"> </w:t>
      </w:r>
      <w:r>
        <w:rPr>
          <w:rFonts w:ascii="Calibri" w:eastAsia="Calibri"/>
          <w:spacing w:val="-4"/>
          <w:sz w:val="21"/>
        </w:rPr>
        <w:t>java</w:t>
      </w:r>
      <w:r>
        <w:rPr>
          <w:rFonts w:ascii="Calibri" w:eastAsia="Calibri"/>
          <w:sz w:val="21"/>
        </w:rPr>
        <w:t xml:space="preserve"> </w:t>
      </w:r>
      <w:r>
        <w:rPr>
          <w:spacing w:val="-4"/>
          <w:sz w:val="21"/>
        </w:rPr>
        <w:t>代码</w:t>
      </w:r>
      <w:r>
        <w:rPr>
          <w:spacing w:val="-10"/>
          <w:sz w:val="21"/>
        </w:rPr>
        <w:t>）</w:t>
      </w:r>
    </w:p>
    <w:p>
      <w:pPr>
        <w:pStyle w:val="3"/>
        <w:rPr>
          <w:rFonts w:ascii="宋体"/>
          <w:sz w:val="10"/>
        </w:rPr>
      </w:pPr>
    </w:p>
    <w:p>
      <w:pPr>
        <w:pStyle w:val="3"/>
        <w:spacing w:before="72"/>
        <w:ind w:left="140"/>
        <w:rPr>
          <w:rFonts w:ascii="宋体" w:eastAsia="宋体"/>
        </w:rPr>
      </w:pPr>
      <w:r>
        <w:rPr>
          <w:rFonts w:ascii="宋体" w:eastAsia="宋体"/>
          <w:spacing w:val="-4"/>
        </w:rPr>
        <w:t>代码如下：</w:t>
      </w:r>
    </w:p>
    <w:p>
      <w:pPr>
        <w:pStyle w:val="3"/>
        <w:spacing w:before="5"/>
        <w:rPr>
          <w:rFonts w:ascii="宋体"/>
          <w:sz w:val="6"/>
        </w:rPr>
      </w:pPr>
      <w:r>
        <w:pict>
          <v:shape id="docshape29" o:spid="_x0000_s1054" o:spt="202" type="#_x0000_t202" style="position:absolute;left:0pt;margin-left:88.55pt;margin-top:5.25pt;height:333.45pt;width:418.3pt;mso-position-horizontal-relative:page;mso-wrap-distance-bottom:0pt;mso-wrap-distance-top:0pt;z-index:-251630592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com.alibaba.fastjson.JSONObject;</w:t>
                  </w:r>
                </w:p>
                <w:p>
                  <w:pPr>
                    <w:pStyle w:val="3"/>
                    <w:ind w:left="28" w:right="1527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 com.alibaba.otter.canal.client.CanalConnector; 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com.alibaba.otter.canal.client.CanalConnectors; import com.alibaba.otter.canal.protocol.CanalEntry; import com.alibaba.otter.canal.protocol.Message; import com.atguigu.constants.GmallConstants;</w:t>
                  </w:r>
                </w:p>
                <w:p>
                  <w:pPr>
                    <w:pStyle w:val="3"/>
                    <w:spacing w:before="1"/>
                    <w:ind w:left="28" w:right="3150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com.atguigu.utils.MyKafkaSender; import com.google.protobuf.ByteString;</w:t>
                  </w:r>
                </w:p>
                <w:p>
                  <w:pPr>
                    <w:pStyle w:val="3"/>
                    <w:spacing w:line="23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com.google.protobuf.InvalidProtocolBufferException;</w:t>
                  </w:r>
                </w:p>
                <w:p>
                  <w:pPr>
                    <w:pStyle w:val="3"/>
                    <w:spacing w:before="10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before="1"/>
                    <w:ind w:left="28" w:right="395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32"/>
                    </w:rPr>
                    <w:t xml:space="preserve"> </w:t>
                  </w:r>
                  <w:r>
                    <w:rPr>
                      <w:color w:val="000000"/>
                    </w:rPr>
                    <w:t>java.net.InetSocketAddress; import java.util.List;</w:t>
                  </w:r>
                </w:p>
                <w:p>
                  <w:pPr>
                    <w:pStyle w:val="3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import</w:t>
                  </w:r>
                  <w:r>
                    <w:rPr>
                      <w:color w:val="000000"/>
                      <w:spacing w:val="-7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java.util.Random;</w:t>
                  </w:r>
                </w:p>
                <w:p>
                  <w:pPr>
                    <w:pStyle w:val="3"/>
                    <w:spacing w:before="1"/>
                    <w:rPr>
                      <w:color w:val="000000"/>
                    </w:rPr>
                  </w:pPr>
                </w:p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public</w:t>
                  </w:r>
                  <w:r>
                    <w:rPr>
                      <w:color w:val="000000"/>
                      <w:spacing w:val="-10"/>
                    </w:rPr>
                    <w:t xml:space="preserve"> </w:t>
                  </w:r>
                  <w:r>
                    <w:rPr>
                      <w:color w:val="000000"/>
                    </w:rPr>
                    <w:t>class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CanalClient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tabs>
                      <w:tab w:val="left" w:pos="1775"/>
                      <w:tab w:val="left" w:pos="3100"/>
                      <w:tab w:val="left" w:pos="4172"/>
                      <w:tab w:val="left" w:pos="6380"/>
                      <w:tab w:val="left" w:pos="7580"/>
                    </w:tabs>
                    <w:ind w:left="28" w:right="27" w:firstLine="42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public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static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4"/>
                    </w:rPr>
                    <w:t>void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main(String[]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args)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 xml:space="preserve">throws </w:t>
                  </w:r>
                  <w:r>
                    <w:rPr>
                      <w:color w:val="000000"/>
                    </w:rPr>
                    <w:t>InvalidProtocolBufferException {</w:t>
                  </w:r>
                </w:p>
                <w:p>
                  <w:pPr>
                    <w:pStyle w:val="3"/>
                    <w:spacing w:before="8"/>
                    <w:rPr>
                      <w:color w:val="000000"/>
                      <w:sz w:val="19"/>
                    </w:rPr>
                  </w:pPr>
                </w:p>
                <w:p>
                  <w:pPr>
                    <w:pStyle w:val="3"/>
                    <w:spacing w:before="1" w:line="380" w:lineRule="exact"/>
                    <w:ind w:left="871"/>
                    <w:rPr>
                      <w:rFonts w:ascii="微软雅黑" w:eastAsia="微软雅黑"/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//1.</w:t>
                  </w:r>
                  <w:r>
                    <w:rPr>
                      <w:rFonts w:ascii="微软雅黑" w:eastAsia="微软雅黑"/>
                      <w:color w:val="000000"/>
                      <w:spacing w:val="-5"/>
                    </w:rPr>
                    <w:t xml:space="preserve">获取 </w:t>
                  </w:r>
                  <w:r>
                    <w:rPr>
                      <w:color w:val="000000"/>
                      <w:spacing w:val="-2"/>
                    </w:rPr>
                    <w:t>canal</w:t>
                  </w:r>
                  <w:r>
                    <w:rPr>
                      <w:color w:val="000000"/>
                      <w:spacing w:val="-68"/>
                    </w:rPr>
                    <w:t xml:space="preserve"> </w:t>
                  </w:r>
                  <w:r>
                    <w:rPr>
                      <w:rFonts w:ascii="微软雅黑" w:eastAsia="微软雅黑"/>
                      <w:color w:val="000000"/>
                      <w:spacing w:val="-4"/>
                    </w:rPr>
                    <w:t>连接对象</w:t>
                  </w:r>
                </w:p>
                <w:p>
                  <w:pPr>
                    <w:pStyle w:val="3"/>
                    <w:tabs>
                      <w:tab w:val="left" w:pos="4540"/>
                      <w:tab w:val="left" w:pos="8210"/>
                    </w:tabs>
                    <w:ind w:left="28" w:right="26" w:firstLine="84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CanalConnector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canalConnector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10"/>
                    </w:rPr>
                    <w:t xml:space="preserve">= </w:t>
                  </w:r>
                  <w:r>
                    <w:rPr>
                      <w:color w:val="000000"/>
                      <w:spacing w:val="-2"/>
                    </w:rPr>
                    <w:t xml:space="preserve">CanalConnectors.newSingleConnector(new </w:t>
                  </w:r>
                  <w:r>
                    <w:rPr>
                      <w:color w:val="000000"/>
                    </w:rPr>
                    <w:t>InetSocketAddress("hadoop102", 11111), "example", "", "");</w:t>
                  </w:r>
                </w:p>
                <w:p>
                  <w:pPr>
                    <w:pStyle w:val="3"/>
                    <w:spacing w:before="5"/>
                    <w:rPr>
                      <w:color w:val="000000"/>
                      <w:sz w:val="20"/>
                    </w:rPr>
                  </w:pPr>
                </w:p>
                <w:p>
                  <w:pPr>
                    <w:pStyle w:val="3"/>
                    <w:spacing w:line="231" w:lineRule="exact"/>
                    <w:ind w:left="87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while</w:t>
                  </w:r>
                  <w:r>
                    <w:rPr>
                      <w:color w:val="000000"/>
                      <w:spacing w:val="-9"/>
                    </w:rPr>
                    <w:t xml:space="preserve"> </w:t>
                  </w:r>
                  <w:r>
                    <w:rPr>
                      <w:color w:val="000000"/>
                    </w:rPr>
                    <w:t>(true)</w:t>
                  </w:r>
                  <w:r>
                    <w:rPr>
                      <w:color w:val="000000"/>
                      <w:spacing w:val="-8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spacing w:before="7" w:line="228" w:lineRule="auto"/>
                    <w:ind w:left="1291" w:right="3922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//2.</w:t>
                  </w:r>
                  <w:r>
                    <w:rPr>
                      <w:rFonts w:ascii="微软雅黑" w:eastAsia="微软雅黑"/>
                      <w:color w:val="000000"/>
                      <w:spacing w:val="-2"/>
                    </w:rPr>
                    <w:t xml:space="preserve">获取连接 </w:t>
                  </w:r>
                  <w:r>
                    <w:rPr>
                      <w:color w:val="000000"/>
                      <w:spacing w:val="-2"/>
                    </w:rPr>
                    <w:t>canalConnector.connect();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宋体"/>
          <w:sz w:val="6"/>
        </w:rPr>
        <w:sectPr>
          <w:pgSz w:w="11910" w:h="16840"/>
          <w:pgMar w:top="1500" w:right="1100" w:bottom="280" w:left="1660" w:header="720" w:footer="720" w:gutter="0"/>
          <w:cols w:space="720" w:num="1"/>
        </w:sectPr>
      </w:pPr>
    </w:p>
    <w:p>
      <w:pPr>
        <w:pStyle w:val="3"/>
        <w:spacing w:before="42" w:line="228" w:lineRule="auto"/>
        <w:ind w:left="1402" w:right="3204"/>
      </w:pPr>
      <w:r>
        <w:rPr>
          <w:spacing w:val="-2"/>
        </w:rPr>
        <w:t>//3.</w:t>
      </w:r>
      <w:r>
        <w:rPr>
          <w:rFonts w:ascii="微软雅黑" w:eastAsia="微软雅黑"/>
          <w:spacing w:val="-2"/>
        </w:rPr>
        <w:t xml:space="preserve">指定要监控的数据库 </w:t>
      </w:r>
      <w:r>
        <w:rPr>
          <w:spacing w:val="-2"/>
        </w:rPr>
        <w:t>canalConnector.subscribe("gmall.*");</w:t>
      </w:r>
    </w:p>
    <w:p>
      <w:pPr>
        <w:pStyle w:val="3"/>
        <w:spacing w:before="1"/>
        <w:rPr>
          <w:sz w:val="20"/>
        </w:rPr>
      </w:pPr>
    </w:p>
    <w:p>
      <w:pPr>
        <w:pStyle w:val="3"/>
        <w:spacing w:line="380" w:lineRule="exact"/>
        <w:ind w:left="1402"/>
      </w:pPr>
      <w:r>
        <w:rPr>
          <w:spacing w:val="-2"/>
        </w:rPr>
        <w:t>//4.</w:t>
      </w:r>
      <w:r>
        <w:rPr>
          <w:rFonts w:ascii="微软雅黑" w:eastAsia="微软雅黑"/>
          <w:spacing w:val="-4"/>
        </w:rPr>
        <w:t xml:space="preserve">获取 </w:t>
      </w:r>
      <w:r>
        <w:rPr>
          <w:spacing w:val="-2"/>
        </w:rPr>
        <w:t>Message</w:t>
      </w:r>
    </w:p>
    <w:p>
      <w:pPr>
        <w:pStyle w:val="3"/>
        <w:spacing w:line="231" w:lineRule="exact"/>
        <w:ind w:left="1402"/>
      </w:pPr>
      <w:r>
        <w:t>Message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canalConnector.get(100);</w:t>
      </w:r>
    </w:p>
    <w:p>
      <w:pPr>
        <w:pStyle w:val="3"/>
        <w:spacing w:before="2"/>
      </w:pPr>
    </w:p>
    <w:p>
      <w:pPr>
        <w:pStyle w:val="3"/>
        <w:ind w:left="1402" w:right="740"/>
      </w:pPr>
      <w:r>
        <w:t>List&lt;CanalEntry.Entry&gt;</w:t>
      </w:r>
      <w:r>
        <w:rPr>
          <w:spacing w:val="-10"/>
        </w:rPr>
        <w:t xml:space="preserve"> </w:t>
      </w:r>
      <w:r>
        <w:t>entries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message.getEntries(); if (entries.size() &lt;= 0) {</w:t>
      </w:r>
    </w:p>
    <w:p>
      <w:pPr>
        <w:pStyle w:val="3"/>
        <w:spacing w:line="228" w:lineRule="auto"/>
        <w:ind w:left="1822" w:right="2514"/>
      </w:pPr>
      <w:r>
        <w:rPr>
          <w:spacing w:val="-2"/>
        </w:rPr>
        <w:t>System.out.println("</w:t>
      </w:r>
      <w:r>
        <w:rPr>
          <w:rFonts w:ascii="微软雅黑" w:eastAsia="微软雅黑"/>
          <w:spacing w:val="-2"/>
        </w:rPr>
        <w:t>没有数据，休息一会</w:t>
      </w:r>
      <w:r>
        <w:rPr>
          <w:spacing w:val="-2"/>
        </w:rPr>
        <w:t xml:space="preserve">"); </w:t>
      </w:r>
      <w:r>
        <w:t>try {</w:t>
      </w:r>
    </w:p>
    <w:p>
      <w:pPr>
        <w:pStyle w:val="3"/>
        <w:spacing w:before="4" w:line="238" w:lineRule="exact"/>
        <w:ind w:left="2242"/>
      </w:pPr>
      <w:r>
        <w:rPr>
          <w:spacing w:val="-2"/>
        </w:rPr>
        <w:t>Thread.sleep(1000);</w:t>
      </w:r>
    </w:p>
    <w:p>
      <w:pPr>
        <w:pStyle w:val="3"/>
        <w:ind w:left="2242" w:right="693" w:hanging="420"/>
      </w:pPr>
      <w:r>
        <w:t>}</w:t>
      </w:r>
      <w:r>
        <w:rPr>
          <w:spacing w:val="-10"/>
        </w:rPr>
        <w:t xml:space="preserve"> </w:t>
      </w:r>
      <w:r>
        <w:t>catch</w:t>
      </w:r>
      <w:r>
        <w:rPr>
          <w:spacing w:val="-7"/>
        </w:rPr>
        <w:t xml:space="preserve"> </w:t>
      </w:r>
      <w:r>
        <w:t>(InterruptedException</w:t>
      </w:r>
      <w:r>
        <w:rPr>
          <w:spacing w:val="-9"/>
        </w:rPr>
        <w:t xml:space="preserve"> </w:t>
      </w:r>
      <w:r>
        <w:t>e)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e.printStackTrace();</w:t>
      </w:r>
    </w:p>
    <w:p>
      <w:pPr>
        <w:spacing w:before="0" w:line="238" w:lineRule="exact"/>
        <w:ind w:left="0" w:right="5372" w:firstLine="0"/>
        <w:jc w:val="center"/>
        <w:rPr>
          <w:sz w:val="21"/>
        </w:rPr>
      </w:pPr>
      <w:r>
        <w:rPr>
          <w:w w:val="100"/>
          <w:sz w:val="21"/>
        </w:rPr>
        <w:t>}</w:t>
      </w:r>
    </w:p>
    <w:p>
      <w:pPr>
        <w:pStyle w:val="3"/>
        <w:spacing w:before="2" w:line="238" w:lineRule="exact"/>
        <w:ind w:left="1394" w:right="6725"/>
        <w:jc w:val="center"/>
      </w:pPr>
      <w:r>
        <w:t>}</w:t>
      </w:r>
      <w:r>
        <w:rPr>
          <w:spacing w:val="-5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>
      <w:pPr>
        <w:pStyle w:val="3"/>
        <w:ind w:left="1394" w:right="1852"/>
        <w:jc w:val="center"/>
      </w:pPr>
      <w:r>
        <w:t>for</w:t>
      </w:r>
      <w:r>
        <w:rPr>
          <w:spacing w:val="-12"/>
        </w:rPr>
        <w:t xml:space="preserve"> </w:t>
      </w:r>
      <w:r>
        <w:t>(CanalEntry.Entry</w:t>
      </w:r>
      <w:r>
        <w:rPr>
          <w:spacing w:val="-9"/>
        </w:rPr>
        <w:t xml:space="preserve"> </w:t>
      </w:r>
      <w:r>
        <w:t>entry</w:t>
      </w:r>
      <w:r>
        <w:rPr>
          <w:spacing w:val="-10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entries)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>
      <w:pPr>
        <w:pStyle w:val="3"/>
        <w:spacing w:before="8"/>
        <w:rPr>
          <w:sz w:val="19"/>
        </w:rPr>
      </w:pPr>
    </w:p>
    <w:p>
      <w:pPr>
        <w:pStyle w:val="3"/>
        <w:spacing w:line="380" w:lineRule="exact"/>
        <w:ind w:left="2242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4"/>
        </w:rPr>
        <w:t xml:space="preserve"> </w:t>
      </w:r>
      <w:r>
        <w:rPr>
          <w:rFonts w:ascii="微软雅黑" w:eastAsia="微软雅黑"/>
          <w:spacing w:val="-4"/>
        </w:rPr>
        <w:t>获取表名</w:t>
      </w:r>
    </w:p>
    <w:p>
      <w:pPr>
        <w:pStyle w:val="3"/>
        <w:tabs>
          <w:tab w:val="left" w:pos="5091"/>
          <w:tab w:val="left" w:pos="8322"/>
        </w:tabs>
        <w:ind w:left="140" w:right="695" w:firstLine="2102"/>
      </w:pPr>
      <w:r>
        <w:rPr>
          <w:spacing w:val="-2"/>
        </w:rPr>
        <w:t>String</w:t>
      </w:r>
      <w:r>
        <w:tab/>
      </w:r>
      <w:r>
        <w:rPr>
          <w:spacing w:val="-2"/>
        </w:rPr>
        <w:t>tableName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entry.getHeader().getTableName();</w:t>
      </w:r>
    </w:p>
    <w:p>
      <w:pPr>
        <w:pStyle w:val="3"/>
        <w:spacing w:before="1"/>
        <w:rPr>
          <w:sz w:val="19"/>
        </w:rPr>
      </w:pPr>
    </w:p>
    <w:p>
      <w:pPr>
        <w:pStyle w:val="3"/>
        <w:spacing w:before="1" w:line="382" w:lineRule="exact"/>
        <w:ind w:left="2242"/>
        <w:rPr>
          <w:rFonts w:ascii="微软雅黑" w:eastAsia="微软雅黑"/>
        </w:rPr>
      </w:pPr>
      <w:r>
        <w:rPr>
          <w:spacing w:val="-4"/>
        </w:rPr>
        <w:t xml:space="preserve">// </w:t>
      </w:r>
      <w:r>
        <w:t>TODO</w:t>
      </w:r>
      <w:r>
        <w:rPr>
          <w:spacing w:val="-5"/>
        </w:rPr>
        <w:t xml:space="preserve"> </w:t>
      </w:r>
      <w:r>
        <w:t>Entry</w:t>
      </w:r>
      <w:r>
        <w:rPr>
          <w:spacing w:val="-75"/>
        </w:rPr>
        <w:t xml:space="preserve"> </w:t>
      </w:r>
      <w:r>
        <w:rPr>
          <w:rFonts w:ascii="微软雅黑" w:eastAsia="微软雅黑"/>
          <w:spacing w:val="-5"/>
        </w:rPr>
        <w:t>类型</w:t>
      </w:r>
    </w:p>
    <w:p>
      <w:pPr>
        <w:pStyle w:val="3"/>
        <w:tabs>
          <w:tab w:val="left" w:pos="5974"/>
          <w:tab w:val="left" w:pos="8321"/>
        </w:tabs>
        <w:ind w:left="140" w:right="695" w:firstLine="2102"/>
      </w:pPr>
      <w:r>
        <w:rPr>
          <w:spacing w:val="-2"/>
        </w:rPr>
        <w:t>CanalEntry.EntryType</w:t>
      </w:r>
      <w:r>
        <w:tab/>
      </w:r>
      <w:r>
        <w:rPr>
          <w:spacing w:val="-2"/>
        </w:rPr>
        <w:t>entryType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entry.getEntryType();</w:t>
      </w:r>
    </w:p>
    <w:p>
      <w:pPr>
        <w:pStyle w:val="3"/>
        <w:spacing w:before="5"/>
        <w:rPr>
          <w:sz w:val="20"/>
        </w:rPr>
      </w:pPr>
    </w:p>
    <w:p>
      <w:pPr>
        <w:pStyle w:val="3"/>
        <w:spacing w:line="228" w:lineRule="auto"/>
        <w:ind w:left="2242" w:right="2514"/>
      </w:pPr>
      <w:r>
        <w:rPr>
          <w:spacing w:val="-5"/>
        </w:rPr>
        <w:t xml:space="preserve">// </w:t>
      </w:r>
      <w:r>
        <w:t>TODO</w:t>
      </w:r>
      <w:r>
        <w:rPr>
          <w:spacing w:val="-30"/>
        </w:rPr>
        <w:t xml:space="preserve"> </w:t>
      </w:r>
      <w:r>
        <w:rPr>
          <w:rFonts w:ascii="微软雅黑" w:eastAsia="微软雅黑"/>
          <w:spacing w:val="-5"/>
        </w:rPr>
        <w:t xml:space="preserve">判断 </w:t>
      </w:r>
      <w:r>
        <w:t>entryType</w:t>
      </w:r>
      <w:r>
        <w:rPr>
          <w:spacing w:val="-75"/>
        </w:rPr>
        <w:t xml:space="preserve"> </w:t>
      </w:r>
      <w:r>
        <w:rPr>
          <w:rFonts w:ascii="微软雅黑" w:eastAsia="微软雅黑"/>
          <w:spacing w:val="-4"/>
        </w:rPr>
        <w:t xml:space="preserve">是否为 </w:t>
      </w:r>
      <w:r>
        <w:t xml:space="preserve">ROWDATA </w:t>
      </w:r>
      <w:r>
        <w:rPr>
          <w:spacing w:val="-6"/>
        </w:rPr>
        <w:t>if</w:t>
      </w:r>
    </w:p>
    <w:p>
      <w:pPr>
        <w:pStyle w:val="3"/>
        <w:spacing w:before="4"/>
        <w:ind w:left="140"/>
      </w:pPr>
      <w:r>
        <w:rPr>
          <w:spacing w:val="-2"/>
        </w:rPr>
        <w:t>(CanalEntry.EntryType.ROWDATA.equals(entryType))</w:t>
      </w:r>
      <w:r>
        <w:rPr>
          <w:spacing w:val="27"/>
        </w:rPr>
        <w:t xml:space="preserve"> </w:t>
      </w:r>
      <w:r>
        <w:rPr>
          <w:spacing w:val="-10"/>
        </w:rPr>
        <w:t>{</w:t>
      </w:r>
    </w:p>
    <w:p>
      <w:pPr>
        <w:pStyle w:val="3"/>
        <w:spacing w:before="8"/>
        <w:rPr>
          <w:sz w:val="19"/>
        </w:rPr>
      </w:pPr>
    </w:p>
    <w:p>
      <w:pPr>
        <w:pStyle w:val="3"/>
        <w:spacing w:line="380" w:lineRule="exact"/>
        <w:ind w:left="2661"/>
        <w:rPr>
          <w:rFonts w:ascii="微软雅黑" w:eastAsia="微软雅黑"/>
        </w:rPr>
      </w:pPr>
      <w:r>
        <w:rPr>
          <w:spacing w:val="-3"/>
        </w:rPr>
        <w:t xml:space="preserve">// </w:t>
      </w:r>
      <w:r>
        <w:t>TODO</w:t>
      </w:r>
      <w:r>
        <w:rPr>
          <w:spacing w:val="-25"/>
        </w:rPr>
        <w:t xml:space="preserve"> </w:t>
      </w:r>
      <w:r>
        <w:rPr>
          <w:rFonts w:ascii="微软雅黑" w:eastAsia="微软雅黑"/>
          <w:spacing w:val="-2"/>
        </w:rPr>
        <w:t>序列化数据</w:t>
      </w:r>
    </w:p>
    <w:p>
      <w:pPr>
        <w:pStyle w:val="3"/>
        <w:spacing w:line="231" w:lineRule="exact"/>
        <w:ind w:left="2661"/>
      </w:pPr>
      <w:r>
        <w:t>ByteString</w:t>
      </w:r>
      <w:r>
        <w:rPr>
          <w:spacing w:val="-14"/>
        </w:rPr>
        <w:t xml:space="preserve"> </w:t>
      </w:r>
      <w:r>
        <w:t>storeValue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rPr>
          <w:spacing w:val="-2"/>
        </w:rPr>
        <w:t>entry.getStoreValue();</w:t>
      </w:r>
    </w:p>
    <w:p>
      <w:pPr>
        <w:pStyle w:val="3"/>
        <w:rPr>
          <w:sz w:val="20"/>
        </w:rPr>
      </w:pPr>
    </w:p>
    <w:p>
      <w:pPr>
        <w:pStyle w:val="3"/>
        <w:spacing w:line="380" w:lineRule="exact"/>
        <w:ind w:left="2661"/>
        <w:rPr>
          <w:rFonts w:ascii="微软雅黑" w:eastAsia="微软雅黑"/>
        </w:rPr>
      </w:pPr>
      <w:r>
        <w:rPr>
          <w:spacing w:val="-3"/>
        </w:rPr>
        <w:t xml:space="preserve">// </w:t>
      </w:r>
      <w:r>
        <w:t>TODO</w:t>
      </w:r>
      <w:r>
        <w:rPr>
          <w:spacing w:val="-25"/>
        </w:rPr>
        <w:t xml:space="preserve"> </w:t>
      </w:r>
      <w:r>
        <w:rPr>
          <w:rFonts w:ascii="微软雅黑" w:eastAsia="微软雅黑"/>
          <w:spacing w:val="-3"/>
        </w:rPr>
        <w:t>反序列化</w:t>
      </w:r>
    </w:p>
    <w:p>
      <w:pPr>
        <w:pStyle w:val="3"/>
        <w:tabs>
          <w:tab w:val="left" w:pos="6183"/>
          <w:tab w:val="left" w:pos="8319"/>
        </w:tabs>
        <w:ind w:left="140" w:right="698" w:firstLine="2520"/>
      </w:pPr>
      <w:r>
        <w:rPr>
          <w:spacing w:val="-2"/>
        </w:rPr>
        <w:t>CanalEntry.RowChange</w:t>
      </w:r>
      <w:r>
        <w:tab/>
      </w:r>
      <w:r>
        <w:rPr>
          <w:spacing w:val="-2"/>
        </w:rPr>
        <w:t>rowChange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CanalEntry.RowChange.parseFrom(storeValue);</w:t>
      </w:r>
    </w:p>
    <w:p>
      <w:pPr>
        <w:pStyle w:val="3"/>
        <w:spacing w:line="366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5"/>
        </w:rPr>
        <w:t xml:space="preserve"> </w:t>
      </w:r>
      <w:r>
        <w:rPr>
          <w:rFonts w:ascii="微软雅黑" w:eastAsia="微软雅黑"/>
          <w:spacing w:val="-4"/>
        </w:rPr>
        <w:t>获取事件类型</w:t>
      </w:r>
    </w:p>
    <w:p>
      <w:pPr>
        <w:pStyle w:val="3"/>
        <w:tabs>
          <w:tab w:val="left" w:pos="6183"/>
          <w:tab w:val="left" w:pos="8320"/>
        </w:tabs>
        <w:ind w:left="140" w:right="697" w:firstLine="2520"/>
      </w:pPr>
      <w:r>
        <w:rPr>
          <w:spacing w:val="-2"/>
        </w:rPr>
        <w:t>CanalEntry.EventType</w:t>
      </w:r>
      <w:r>
        <w:tab/>
      </w:r>
      <w:r>
        <w:rPr>
          <w:spacing w:val="-2"/>
        </w:rPr>
        <w:t>eventType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rowChange.getEventType();</w:t>
      </w:r>
    </w:p>
    <w:p>
      <w:pPr>
        <w:pStyle w:val="3"/>
        <w:spacing w:before="211" w:line="382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6"/>
        </w:rPr>
        <w:t xml:space="preserve"> </w:t>
      </w:r>
      <w:r>
        <w:rPr>
          <w:rFonts w:ascii="微软雅黑" w:eastAsia="微软雅黑"/>
          <w:spacing w:val="-4"/>
        </w:rPr>
        <w:t>获取具体的数据</w:t>
      </w:r>
    </w:p>
    <w:p>
      <w:pPr>
        <w:pStyle w:val="3"/>
        <w:tabs>
          <w:tab w:val="left" w:pos="6248"/>
          <w:tab w:val="left" w:pos="8321"/>
        </w:tabs>
        <w:ind w:left="140" w:right="696" w:firstLine="2520"/>
      </w:pPr>
      <w:r>
        <w:rPr>
          <w:spacing w:val="-2"/>
        </w:rPr>
        <w:t>List&lt;CanalEntry.RowData&gt;</w:t>
      </w:r>
      <w:r>
        <w:tab/>
      </w:r>
      <w:r>
        <w:rPr>
          <w:spacing w:val="-2"/>
        </w:rPr>
        <w:t>rowDatasList</w:t>
      </w:r>
      <w:r>
        <w:tab/>
      </w:r>
      <w:r>
        <w:rPr>
          <w:spacing w:val="-10"/>
        </w:rPr>
        <w:t xml:space="preserve">= </w:t>
      </w:r>
      <w:r>
        <w:rPr>
          <w:spacing w:val="-2"/>
        </w:rPr>
        <w:t>rowChange.getRowDatasList();</w:t>
      </w:r>
    </w:p>
    <w:p>
      <w:pPr>
        <w:pStyle w:val="3"/>
        <w:spacing w:line="366" w:lineRule="exact"/>
        <w:ind w:left="2661"/>
        <w:rPr>
          <w:rFonts w:ascii="微软雅黑" w:eastAsia="微软雅黑"/>
        </w:rPr>
      </w:pPr>
      <w:r>
        <w:rPr>
          <w:spacing w:val="-2"/>
        </w:rPr>
        <w:t>//TODO</w:t>
      </w:r>
      <w:r>
        <w:rPr>
          <w:spacing w:val="-17"/>
        </w:rPr>
        <w:t xml:space="preserve"> </w:t>
      </w:r>
      <w:r>
        <w:rPr>
          <w:rFonts w:ascii="微软雅黑" w:eastAsia="微软雅黑"/>
          <w:spacing w:val="-4"/>
        </w:rPr>
        <w:t>遍历并打印数据</w:t>
      </w:r>
    </w:p>
    <w:p>
      <w:pPr>
        <w:pStyle w:val="3"/>
        <w:spacing w:line="230" w:lineRule="exact"/>
        <w:ind w:left="2661"/>
      </w:pPr>
      <w:r>
        <w:t>for</w:t>
      </w:r>
      <w:r>
        <w:rPr>
          <w:spacing w:val="-15"/>
        </w:rPr>
        <w:t xml:space="preserve"> </w:t>
      </w:r>
      <w:r>
        <w:t>(CanalEntry.RowData</w:t>
      </w:r>
      <w:r>
        <w:rPr>
          <w:spacing w:val="-14"/>
        </w:rPr>
        <w:t xml:space="preserve"> </w:t>
      </w:r>
      <w:r>
        <w:t>rowData</w:t>
      </w:r>
      <w:r>
        <w:rPr>
          <w:spacing w:val="-1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2"/>
        </w:rPr>
        <w:t>rowDatasList)</w:t>
      </w:r>
    </w:p>
    <w:p>
      <w:pPr>
        <w:spacing w:before="0" w:line="233" w:lineRule="exact"/>
        <w:ind w:left="140" w:right="0" w:firstLine="0"/>
        <w:jc w:val="left"/>
        <w:rPr>
          <w:sz w:val="21"/>
        </w:rPr>
      </w:pPr>
      <w:r>
        <w:rPr>
          <w:w w:val="100"/>
          <w:sz w:val="21"/>
        </w:rPr>
        <w:t>{</w:t>
      </w:r>
    </w:p>
    <w:p>
      <w:pPr>
        <w:pStyle w:val="3"/>
        <w:spacing w:line="236" w:lineRule="exact"/>
        <w:ind w:left="3081"/>
      </w:pPr>
      <w:r>
        <w:rPr>
          <w:spacing w:val="-2"/>
        </w:rPr>
        <w:t>List&lt;CanalEntry.Column&gt;</w:t>
      </w:r>
      <w:r>
        <w:rPr>
          <w:spacing w:val="-18"/>
        </w:rPr>
        <w:t xml:space="preserve"> </w:t>
      </w:r>
      <w:r>
        <w:rPr>
          <w:spacing w:val="-2"/>
        </w:rPr>
        <w:t>beforeColumnsList</w:t>
      </w:r>
      <w:r>
        <w:rPr>
          <w:spacing w:val="-13"/>
        </w:rPr>
        <w:t xml:space="preserve"> </w:t>
      </w:r>
      <w:r>
        <w:rPr>
          <w:spacing w:val="-10"/>
        </w:rPr>
        <w:t>=</w:t>
      </w:r>
    </w:p>
    <w:p>
      <w:pPr>
        <w:pStyle w:val="3"/>
        <w:spacing w:before="1" w:line="238" w:lineRule="exact"/>
        <w:ind w:left="140"/>
      </w:pPr>
      <w:r>
        <w:rPr>
          <w:spacing w:val="-2"/>
        </w:rPr>
        <w:t>rowData.getBeforeColumnsList();</w:t>
      </w:r>
    </w:p>
    <w:p>
      <w:pPr>
        <w:pStyle w:val="3"/>
        <w:tabs>
          <w:tab w:val="left" w:pos="4071"/>
          <w:tab w:val="left" w:pos="6951"/>
          <w:tab w:val="left" w:pos="8321"/>
        </w:tabs>
        <w:ind w:left="3081" w:right="696"/>
      </w:pPr>
      <w:r>
        <w:t xml:space="preserve">JSONObject beforeData = new JSONObject(); </w:t>
      </w:r>
      <w:r>
        <w:rPr>
          <w:spacing w:val="-4"/>
        </w:rPr>
        <w:t>for</w:t>
      </w:r>
      <w:r>
        <w:tab/>
      </w:r>
      <w:r>
        <w:rPr>
          <w:spacing w:val="-2"/>
        </w:rPr>
        <w:t>(CanalEntry.Column</w:t>
      </w:r>
      <w:r>
        <w:tab/>
      </w:r>
      <w:r>
        <w:rPr>
          <w:spacing w:val="-2"/>
        </w:rPr>
        <w:t>column</w:t>
      </w:r>
      <w:r>
        <w:tab/>
      </w:r>
      <w:r>
        <w:rPr>
          <w:spacing w:val="-10"/>
        </w:rPr>
        <w:t>:</w:t>
      </w:r>
    </w:p>
    <w:p>
      <w:pPr>
        <w:spacing w:after="0"/>
        <w:sectPr>
          <w:pgSz w:w="11910" w:h="16840"/>
          <w:pgMar w:top="1380" w:right="1100" w:bottom="280" w:left="1660" w:header="720" w:footer="720" w:gutter="0"/>
          <w:cols w:space="720" w:num="1"/>
        </w:sectPr>
      </w:pPr>
    </w:p>
    <w:p>
      <w:pPr>
        <w:pStyle w:val="3"/>
        <w:spacing w:before="1" w:line="480" w:lineRule="auto"/>
        <w:ind w:left="140"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1124585</wp:posOffset>
            </wp:positionH>
            <wp:positionV relativeFrom="page">
              <wp:posOffset>913765</wp:posOffset>
            </wp:positionV>
            <wp:extent cx="5311775" cy="886206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886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beforeColumnsList)</w:t>
      </w:r>
      <w:r>
        <w:rPr>
          <w:spacing w:val="-32"/>
        </w:rPr>
        <w:t xml:space="preserve"> </w:t>
      </w:r>
      <w:r>
        <w:t xml:space="preserve">{ </w:t>
      </w:r>
      <w:r>
        <w:rPr>
          <w:spacing w:val="-2"/>
        </w:rPr>
        <w:t>column.getValue());</w:t>
      </w:r>
    </w:p>
    <w:p>
      <w:pPr>
        <w:spacing w:before="1" w:line="240" w:lineRule="auto"/>
        <w:rPr>
          <w:sz w:val="21"/>
        </w:rPr>
      </w:pPr>
      <w:r>
        <w:br w:type="column"/>
      </w:r>
    </w:p>
    <w:p>
      <w:pPr>
        <w:pStyle w:val="3"/>
        <w:ind w:left="560"/>
      </w:pPr>
      <w:r>
        <w:rPr>
          <w:spacing w:val="-2"/>
        </w:rPr>
        <w:t>beforeData.put(column.getName(),</w:t>
      </w:r>
    </w:p>
    <w:p>
      <w:pPr>
        <w:pStyle w:val="3"/>
      </w:pPr>
    </w:p>
    <w:p>
      <w:pPr>
        <w:spacing w:before="0"/>
        <w:ind w:left="140" w:right="0" w:firstLine="0"/>
        <w:jc w:val="left"/>
        <w:rPr>
          <w:sz w:val="21"/>
        </w:rPr>
      </w:pPr>
      <w:r>
        <w:rPr>
          <w:w w:val="100"/>
          <w:sz w:val="21"/>
        </w:rPr>
        <w:t>}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440" w:right="1100" w:bottom="280" w:left="1660" w:header="720" w:footer="720" w:gutter="0"/>
          <w:cols w:equalWidth="0" w:num="2">
            <w:col w:w="2702" w:space="238"/>
            <w:col w:w="6210"/>
          </w:cols>
        </w:sectPr>
      </w:pPr>
    </w:p>
    <w:p>
      <w:pPr>
        <w:pStyle w:val="3"/>
        <w:ind w:left="111"/>
        <w:rPr>
          <w:sz w:val="20"/>
        </w:rPr>
      </w:pPr>
      <w:r>
        <w:rPr>
          <w:sz w:val="20"/>
        </w:rPr>
        <w:pict>
          <v:shape id="docshape30" o:spid="_x0000_s1055" o:spt="202" type="#_x0000_t202" style="height:249.9pt;width:418.3pt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color w:val="000000"/>
                    </w:rPr>
                  </w:pPr>
                </w:p>
                <w:p>
                  <w:pPr>
                    <w:pStyle w:val="3"/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JSONObject afterData = new JSONObject(); List&lt;CanalEntry.Column&gt; afterColumnsList =</w:t>
                  </w:r>
                </w:p>
                <w:p>
                  <w:pPr>
                    <w:pStyle w:val="3"/>
                    <w:spacing w:line="237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rowData.getAfterColumnsList();</w:t>
                  </w:r>
                </w:p>
                <w:p>
                  <w:pPr>
                    <w:pStyle w:val="3"/>
                    <w:tabs>
                      <w:tab w:val="left" w:pos="3960"/>
                      <w:tab w:val="left" w:pos="6839"/>
                      <w:tab w:val="left" w:pos="8207"/>
                    </w:tabs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  <w:spacing w:val="-5"/>
                    </w:rPr>
                    <w:t>for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(CanalEntry.Column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2"/>
                    </w:rPr>
                    <w:t>column</w:t>
                  </w:r>
                  <w:r>
                    <w:rPr>
                      <w:color w:val="000000"/>
                    </w:rPr>
                    <w:tab/>
                  </w:r>
                  <w:r>
                    <w:rPr>
                      <w:color w:val="000000"/>
                      <w:spacing w:val="-10"/>
                    </w:rPr>
                    <w:t>:</w:t>
                  </w:r>
                </w:p>
                <w:p>
                  <w:pPr>
                    <w:pStyle w:val="3"/>
                    <w:spacing w:before="2"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afterColumnsList)</w:t>
                  </w:r>
                  <w:r>
                    <w:rPr>
                      <w:color w:val="000000"/>
                      <w:spacing w:val="-23"/>
                    </w:rPr>
                    <w:t xml:space="preserve"> </w:t>
                  </w:r>
                  <w:r>
                    <w:rPr>
                      <w:color w:val="000000"/>
                      <w:spacing w:val="-10"/>
                    </w:rPr>
                    <w:t>{</w:t>
                  </w:r>
                </w:p>
                <w:p>
                  <w:pPr>
                    <w:pStyle w:val="3"/>
                    <w:spacing w:line="238" w:lineRule="exact"/>
                    <w:ind w:left="338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afterData.put(column.getName(),</w:t>
                  </w:r>
                </w:p>
                <w:p>
                  <w:pPr>
                    <w:pStyle w:val="3"/>
                    <w:spacing w:line="238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column.getValue());</w:t>
                  </w:r>
                </w:p>
                <w:p>
                  <w:pPr>
                    <w:spacing w:before="0" w:line="238" w:lineRule="exact"/>
                    <w:ind w:left="296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pStyle w:val="3"/>
                    <w:spacing w:line="238" w:lineRule="exact"/>
                    <w:ind w:left="2969"/>
                    <w:rPr>
                      <w:color w:val="000000"/>
                    </w:rPr>
                  </w:pPr>
                  <w:r>
                    <w:rPr>
                      <w:color w:val="000000"/>
                      <w:spacing w:val="-2"/>
                    </w:rPr>
                    <w:t>System.out.println("TableName:"</w:t>
                  </w:r>
                  <w:r>
                    <w:rPr>
                      <w:color w:val="000000"/>
                      <w:spacing w:val="-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+</w:t>
                  </w:r>
                  <w:r>
                    <w:rPr>
                      <w:color w:val="000000"/>
                      <w:spacing w:val="-18"/>
                    </w:rPr>
                    <w:t xml:space="preserve"> </w:t>
                  </w:r>
                  <w:r>
                    <w:rPr>
                      <w:color w:val="000000"/>
                      <w:spacing w:val="-2"/>
                    </w:rPr>
                    <w:t>tableName</w:t>
                  </w:r>
                </w:p>
                <w:p>
                  <w:pPr>
                    <w:spacing w:before="0" w:line="238" w:lineRule="exact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+</w:t>
                  </w:r>
                </w:p>
                <w:p>
                  <w:pPr>
                    <w:pStyle w:val="3"/>
                    <w:ind w:left="3809" w:right="1051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",EventType:"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+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eventType</w:t>
                  </w:r>
                  <w:r>
                    <w:rPr>
                      <w:color w:val="000000"/>
                      <w:spacing w:val="-12"/>
                    </w:rPr>
                    <w:t xml:space="preserve"> </w:t>
                  </w:r>
                  <w:r>
                    <w:rPr>
                      <w:color w:val="000000"/>
                    </w:rPr>
                    <w:t>+ ",After:" + beforeData + ",After:" + afterData);</w:t>
                  </w:r>
                </w:p>
                <w:p>
                  <w:pPr>
                    <w:spacing w:before="2" w:line="238" w:lineRule="exact"/>
                    <w:ind w:left="2549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213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171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129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87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 w:line="238" w:lineRule="exact"/>
                    <w:ind w:left="451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21"/>
                    </w:rPr>
                  </w:pPr>
                  <w:r>
                    <w:rPr>
                      <w:color w:val="000000"/>
                      <w:w w:val="100"/>
                      <w:sz w:val="21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8"/>
        <w:numPr>
          <w:ilvl w:val="1"/>
          <w:numId w:val="6"/>
        </w:numPr>
        <w:tabs>
          <w:tab w:val="left" w:pos="563"/>
        </w:tabs>
        <w:spacing w:before="105" w:after="0" w:line="240" w:lineRule="auto"/>
        <w:ind w:left="562" w:right="0" w:hanging="423"/>
        <w:jc w:val="left"/>
        <w:outlineLvl w:val="1"/>
        <w:rPr>
          <w:rFonts w:hint="eastAsia" w:ascii="黑体" w:eastAsia="黑体"/>
          <w:b/>
          <w:sz w:val="28"/>
        </w:rPr>
      </w:pPr>
      <w:bookmarkStart w:id="33" w:name="_Toc31636"/>
      <w:r>
        <w:rPr>
          <w:rFonts w:ascii="Times New Roman" w:eastAsia="Times New Roman"/>
          <w:b/>
          <w:sz w:val="28"/>
        </w:rPr>
        <w:t>Kafka</w:t>
      </w:r>
      <w:r>
        <w:rPr>
          <w:rFonts w:ascii="Times New Roman" w:eastAsia="Times New Roman"/>
          <w:b/>
          <w:spacing w:val="-14"/>
          <w:sz w:val="28"/>
        </w:rPr>
        <w:t xml:space="preserve"> </w:t>
      </w:r>
      <w:r>
        <w:rPr>
          <w:rFonts w:hint="eastAsia" w:ascii="黑体" w:eastAsia="黑体"/>
          <w:b/>
          <w:sz w:val="28"/>
        </w:rPr>
        <w:t>模式测</w:t>
      </w:r>
      <w:r>
        <w:rPr>
          <w:rFonts w:hint="eastAsia" w:ascii="黑体" w:eastAsia="黑体"/>
          <w:b/>
          <w:spacing w:val="-10"/>
          <w:sz w:val="28"/>
        </w:rPr>
        <w:t>试</w:t>
      </w:r>
      <w:bookmarkEnd w:id="33"/>
    </w:p>
    <w:p>
      <w:pPr>
        <w:pStyle w:val="8"/>
        <w:numPr>
          <w:ilvl w:val="0"/>
          <w:numId w:val="7"/>
        </w:numPr>
        <w:tabs>
          <w:tab w:val="left" w:pos="881"/>
        </w:tabs>
        <w:spacing w:before="225" w:after="0" w:line="240" w:lineRule="auto"/>
        <w:ind w:left="880" w:right="0" w:hanging="321"/>
        <w:jc w:val="left"/>
        <w:rPr>
          <w:rFonts w:ascii="Calibri" w:eastAsia="Calibri"/>
          <w:sz w:val="21"/>
        </w:rPr>
      </w:pPr>
      <w:r>
        <w:rPr>
          <w:spacing w:val="-19"/>
          <w:sz w:val="21"/>
        </w:rPr>
        <w:t xml:space="preserve">修改 </w:t>
      </w:r>
      <w:r>
        <w:rPr>
          <w:rFonts w:ascii="Calibri" w:eastAsia="Calibri"/>
          <w:color w:val="FF0000"/>
          <w:sz w:val="21"/>
        </w:rPr>
        <w:t>canal.properties</w:t>
      </w:r>
      <w:r>
        <w:rPr>
          <w:rFonts w:ascii="Calibri" w:eastAsia="Calibri"/>
          <w:color w:val="FF0000"/>
          <w:spacing w:val="-12"/>
          <w:sz w:val="21"/>
        </w:rPr>
        <w:t xml:space="preserve"> </w:t>
      </w:r>
      <w:r>
        <w:rPr>
          <w:spacing w:val="-27"/>
          <w:sz w:val="21"/>
        </w:rPr>
        <w:t xml:space="preserve">中 </w:t>
      </w:r>
      <w:r>
        <w:rPr>
          <w:rFonts w:ascii="Calibri" w:eastAsia="Calibri"/>
          <w:sz w:val="21"/>
        </w:rPr>
        <w:t>canal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spacing w:val="-14"/>
          <w:sz w:val="21"/>
        </w:rPr>
        <w:t xml:space="preserve">的输出 </w:t>
      </w:r>
      <w:r>
        <w:rPr>
          <w:rFonts w:ascii="Calibri" w:eastAsia="Calibri"/>
          <w:sz w:val="21"/>
        </w:rPr>
        <w:t>model</w:t>
      </w:r>
      <w:r>
        <w:rPr>
          <w:spacing w:val="-13"/>
          <w:sz w:val="21"/>
        </w:rPr>
        <w:t xml:space="preserve">，默认 </w:t>
      </w:r>
      <w:r>
        <w:rPr>
          <w:rFonts w:ascii="Calibri" w:eastAsia="Calibri"/>
          <w:sz w:val="21"/>
        </w:rPr>
        <w:t>tcp</w:t>
      </w:r>
      <w:r>
        <w:rPr>
          <w:spacing w:val="5"/>
          <w:sz w:val="21"/>
        </w:rPr>
        <w:t>，改为输出到</w:t>
      </w:r>
      <w:r>
        <w:rPr>
          <w:rFonts w:ascii="Calibri" w:eastAsia="Calibri"/>
          <w:spacing w:val="-2"/>
          <w:sz w:val="21"/>
        </w:rPr>
        <w:t>kafka</w:t>
      </w:r>
    </w:p>
    <w:p>
      <w:pPr>
        <w:pStyle w:val="3"/>
        <w:spacing w:before="2"/>
        <w:rPr>
          <w:rFonts w:ascii="Calibri"/>
          <w:sz w:val="8"/>
        </w:rPr>
      </w:pPr>
      <w:r>
        <w:pict>
          <v:shape id="docshape31" o:spid="_x0000_s1056" o:spt="202" type="#_x0000_t202" style="position:absolute;left:0pt;margin-left:88.55pt;margin-top:6.15pt;height:153.15pt;width:418.3pt;mso-position-horizontal-relative:page;mso-wrap-distance-bottom:0pt;mso-wrap-distance-top:0pt;z-index:-2516295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00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</w:t>
                  </w:r>
                </w:p>
                <w:p>
                  <w:pPr>
                    <w:tabs>
                      <w:tab w:val="left" w:pos="1708"/>
                      <w:tab w:val="left" w:pos="3809"/>
                    </w:tabs>
                    <w:spacing w:before="17" w:line="259" w:lineRule="auto"/>
                    <w:ind w:left="28" w:right="3042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z w:val="18"/>
                    </w:rPr>
                    <w:t>common argument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</w:t>
                  </w:r>
                </w:p>
                <w:p>
                  <w:pPr>
                    <w:spacing w:before="0" w:line="259" w:lineRule="auto"/>
                    <w:ind w:left="28" w:right="6197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canal.id = 1 canal.ip = canal.port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11111</w:t>
                  </w:r>
                </w:p>
                <w:p>
                  <w:pPr>
                    <w:spacing w:before="0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canal.metrics.pull.port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11112 canal.zkServers =</w:t>
                  </w:r>
                </w:p>
                <w:p>
                  <w:pPr>
                    <w:spacing w:before="0" w:line="259" w:lineRule="auto"/>
                    <w:ind w:left="28" w:right="3958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 flush data to zk canal.zookeeper.flush.period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=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1000 canal.withoutNetty = false</w:t>
                  </w:r>
                </w:p>
                <w:p>
                  <w:pPr>
                    <w:spacing w:before="0" w:line="256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tcp, kafka, RocketMQ </w:t>
                  </w:r>
                  <w:r>
                    <w:rPr>
                      <w:color w:val="FF0000"/>
                      <w:sz w:val="18"/>
                    </w:rPr>
                    <w:t>canal.serverMode</w:t>
                  </w:r>
                  <w:r>
                    <w:rPr>
                      <w:color w:val="FF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18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kafka</w:t>
                  </w:r>
                </w:p>
                <w:p>
                  <w:pPr>
                    <w:spacing w:before="1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flush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meta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cursor/parse</w:t>
                  </w:r>
                  <w:r>
                    <w:rPr>
                      <w:color w:val="000000"/>
                      <w:spacing w:val="-6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position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to</w:t>
                  </w:r>
                  <w:r>
                    <w:rPr>
                      <w:color w:val="000000"/>
                      <w:spacing w:val="-5"/>
                      <w:sz w:val="18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sz w:val="18"/>
                    </w:rPr>
                    <w:t>file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20"/>
          <w:sz w:val="21"/>
        </w:rPr>
        <w:t xml:space="preserve">修改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4"/>
          <w:sz w:val="21"/>
        </w:rPr>
        <w:t xml:space="preserve"> </w:t>
      </w:r>
      <w:r>
        <w:rPr>
          <w:spacing w:val="-4"/>
          <w:sz w:val="21"/>
        </w:rPr>
        <w:t>集群的地址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2" o:spid="_x0000_s1057" o:spt="202" type="#_x0000_t202" style="position:absolute;left:0pt;margin-left:88.55pt;margin-top:6.15pt;height:43.25pt;width:418.3pt;mso-position-horizontal-relative:page;mso-wrap-distance-bottom:0pt;mso-wrap-distance-top:0pt;z-index:-251629568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2157"/>
                      <w:tab w:val="left" w:pos="3418"/>
                    </w:tabs>
                    <w:spacing w:before="0" w:line="259" w:lineRule="auto"/>
                    <w:ind w:left="28" w:right="2934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################################################## #########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6"/>
                      <w:sz w:val="18"/>
                    </w:rPr>
                    <w:t>MQ</w:t>
                  </w:r>
                  <w:r>
                    <w:rPr>
                      <w:color w:val="000000"/>
                      <w:sz w:val="18"/>
                    </w:rPr>
                    <w:tab/>
                  </w:r>
                  <w:r>
                    <w:rPr>
                      <w:color w:val="000000"/>
                      <w:spacing w:val="-2"/>
                      <w:sz w:val="18"/>
                    </w:rPr>
                    <w:t>############# ##################################################</w:t>
                  </w:r>
                </w:p>
                <w:p>
                  <w:pPr>
                    <w:spacing w:before="0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>canal.mq.servers</w:t>
                  </w:r>
                  <w:r>
                    <w:rPr>
                      <w:color w:val="FF0000"/>
                      <w:spacing w:val="-9"/>
                      <w:sz w:val="18"/>
                    </w:rPr>
                    <w:t xml:space="preserve"> </w:t>
                  </w:r>
                  <w:r>
                    <w:rPr>
                      <w:color w:val="FF0000"/>
                      <w:sz w:val="18"/>
                    </w:rPr>
                    <w:t>=</w:t>
                  </w:r>
                  <w:r>
                    <w:rPr>
                      <w:color w:val="FF0000"/>
                      <w:spacing w:val="-8"/>
                      <w:sz w:val="18"/>
                    </w:rPr>
                    <w:t xml:space="preserve"> </w:t>
                  </w:r>
                  <w:r>
                    <w:rPr>
                      <w:color w:val="FF0000"/>
                      <w:spacing w:val="-2"/>
                      <w:sz w:val="18"/>
                    </w:rPr>
                    <w:t>hadoop102:9092,hadoop103:9092,hadoop104:9092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8"/>
          <w:sz w:val="21"/>
        </w:rPr>
        <w:t xml:space="preserve">修改 </w:t>
      </w:r>
      <w:r>
        <w:rPr>
          <w:rFonts w:ascii="Calibri" w:eastAsia="Calibri"/>
          <w:color w:val="FF0000"/>
          <w:spacing w:val="-2"/>
          <w:sz w:val="21"/>
        </w:rPr>
        <w:t>instance.properties</w:t>
      </w:r>
      <w:r>
        <w:rPr>
          <w:rFonts w:ascii="Calibri" w:eastAsia="Calibri"/>
          <w:color w:val="FF0000"/>
          <w:spacing w:val="10"/>
          <w:sz w:val="21"/>
        </w:rPr>
        <w:t xml:space="preserve"> </w:t>
      </w:r>
      <w:r>
        <w:rPr>
          <w:spacing w:val="-14"/>
          <w:sz w:val="21"/>
        </w:rPr>
        <w:t xml:space="preserve">输出到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8"/>
          <w:sz w:val="21"/>
        </w:rPr>
        <w:t xml:space="preserve"> </w:t>
      </w:r>
      <w:r>
        <w:rPr>
          <w:spacing w:val="-3"/>
          <w:sz w:val="21"/>
        </w:rPr>
        <w:t>的主题以及分区数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3" o:spid="_x0000_s1058" o:spt="202" type="#_x0000_t202" style="position:absolute;left:0pt;margin-left:88.55pt;margin-top:6.15pt;height:76.1pt;width:418.3pt;mso-position-horizontal-relative:page;mso-wrap-distance-bottom:0pt;mso-wrap-distance-top:0pt;z-index:-2516285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 xml:space="preserve"># mq config </w:t>
                  </w:r>
                  <w:r>
                    <w:rPr>
                      <w:color w:val="FF0000"/>
                      <w:spacing w:val="-2"/>
                      <w:sz w:val="18"/>
                    </w:rPr>
                    <w:t xml:space="preserve">canal.mq.topic=canal_test </w:t>
                  </w:r>
                  <w:r>
                    <w:rPr>
                      <w:color w:val="000000"/>
                      <w:spacing w:val="-2"/>
                      <w:sz w:val="18"/>
                    </w:rPr>
                    <w:t>canal.mq.partitionsNum=1</w:t>
                  </w:r>
                </w:p>
                <w:p>
                  <w:pPr>
                    <w:pStyle w:val="3"/>
                    <w:spacing w:before="1"/>
                    <w:rPr>
                      <w:color w:val="000000"/>
                      <w:sz w:val="19"/>
                    </w:rPr>
                  </w:pPr>
                </w:p>
                <w:p>
                  <w:pPr>
                    <w:spacing w:before="0" w:line="259" w:lineRule="auto"/>
                    <w:ind w:left="28" w:right="585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#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hash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partition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 xml:space="preserve">config </w:t>
                  </w:r>
                  <w:r>
                    <w:rPr>
                      <w:color w:val="000000"/>
                      <w:spacing w:val="-2"/>
                      <w:sz w:val="18"/>
                    </w:rPr>
                    <w:t>#canal.mq.partition=0</w:t>
                  </w:r>
                </w:p>
                <w:p>
                  <w:pPr>
                    <w:spacing w:before="0" w:line="203" w:lineRule="exact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2"/>
                      <w:sz w:val="18"/>
                    </w:rPr>
                    <w:t>#canal.mq.partitionHash=mytest.person:id,mytest.role:id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92" w:line="417" w:lineRule="auto"/>
        <w:ind w:left="140" w:right="691" w:firstLine="419"/>
        <w:jc w:val="both"/>
        <w:rPr>
          <w:rFonts w:ascii="宋体" w:eastAsia="宋体"/>
        </w:rPr>
      </w:pPr>
      <w:r>
        <w:rPr>
          <w:rFonts w:ascii="宋体" w:eastAsia="宋体"/>
          <w:spacing w:val="-3"/>
        </w:rPr>
        <w:t xml:space="preserve">注意：默认还是输出到指定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  <w:spacing w:val="-5"/>
        </w:rPr>
        <w:t xml:space="preserve">主题的一个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-12"/>
        </w:rPr>
        <w:t xml:space="preserve"> </w:t>
      </w:r>
      <w:r>
        <w:rPr>
          <w:rFonts w:ascii="宋体" w:eastAsia="宋体"/>
        </w:rPr>
        <w:t>分区，因为多个分区并行可能会打</w:t>
      </w:r>
      <w:r>
        <w:rPr>
          <w:rFonts w:ascii="宋体" w:eastAsia="宋体"/>
          <w:spacing w:val="-14"/>
        </w:rPr>
        <w:t xml:space="preserve">乱 </w:t>
      </w:r>
      <w:r>
        <w:rPr>
          <w:rFonts w:ascii="Calibri" w:eastAsia="Calibri"/>
        </w:rPr>
        <w:t>binlog</w:t>
      </w:r>
      <w:r>
        <w:rPr>
          <w:rFonts w:ascii="Calibri" w:eastAsia="Calibri"/>
          <w:spacing w:val="80"/>
        </w:rPr>
        <w:t xml:space="preserve"> </w:t>
      </w:r>
      <w:r>
        <w:rPr>
          <w:rFonts w:ascii="宋体" w:eastAsia="宋体"/>
          <w:spacing w:val="22"/>
        </w:rPr>
        <w:t xml:space="preserve">的顺序， 如果要提高并行度， 首先设置 </w:t>
      </w:r>
      <w:r>
        <w:rPr>
          <w:rFonts w:ascii="Calibri" w:eastAsia="Calibri"/>
        </w:rPr>
        <w:t>kafka</w:t>
      </w:r>
      <w:r>
        <w:rPr>
          <w:rFonts w:ascii="Calibri" w:eastAsia="Calibri"/>
          <w:spacing w:val="40"/>
        </w:rPr>
        <w:t xml:space="preserve"> </w:t>
      </w:r>
      <w:r>
        <w:rPr>
          <w:rFonts w:ascii="宋体" w:eastAsia="宋体"/>
          <w:spacing w:val="40"/>
        </w:rPr>
        <w:t>的分区数</w:t>
      </w:r>
      <w:r>
        <w:rPr>
          <w:rFonts w:ascii="Calibri" w:eastAsia="Calibri"/>
        </w:rPr>
        <w:t>&gt;1,</w:t>
      </w:r>
      <w:r>
        <w:rPr>
          <w:rFonts w:ascii="Calibri" w:eastAsia="Calibri"/>
          <w:spacing w:val="-7"/>
        </w:rPr>
        <w:t xml:space="preserve"> </w:t>
      </w:r>
      <w:r>
        <w:rPr>
          <w:rFonts w:ascii="宋体" w:eastAsia="宋体"/>
          <w:spacing w:val="30"/>
        </w:rPr>
        <w:t>然后设置</w:t>
      </w:r>
      <w:r>
        <w:rPr>
          <w:rFonts w:ascii="宋体" w:eastAsia="宋体"/>
        </w:rPr>
        <w:t xml:space="preserve"> </w:t>
      </w:r>
      <w:r>
        <w:rPr>
          <w:rFonts w:ascii="Calibri" w:eastAsia="Calibri"/>
        </w:rPr>
        <w:t xml:space="preserve">canal.mq.partitionHash </w:t>
      </w:r>
      <w:r>
        <w:rPr>
          <w:rFonts w:ascii="宋体" w:eastAsia="宋体"/>
        </w:rPr>
        <w:t>属性</w:t>
      </w:r>
    </w:p>
    <w:p>
      <w:pPr>
        <w:spacing w:after="0" w:line="417" w:lineRule="auto"/>
        <w:jc w:val="both"/>
        <w:rPr>
          <w:rFonts w:ascii="宋体" w:eastAsia="宋体"/>
        </w:rPr>
        <w:sectPr>
          <w:pgSz w:w="11910" w:h="16840"/>
          <w:pgMar w:top="1420" w:right="1100" w:bottom="280" w:left="1660" w:header="720" w:footer="720" w:gutter="0"/>
          <w:cols w:space="720" w:num="1"/>
        </w:sectPr>
      </w:pPr>
    </w:p>
    <w:p>
      <w:pPr>
        <w:pStyle w:val="8"/>
        <w:numPr>
          <w:ilvl w:val="0"/>
          <w:numId w:val="7"/>
        </w:numPr>
        <w:tabs>
          <w:tab w:val="left" w:pos="881"/>
        </w:tabs>
        <w:spacing w:before="54" w:after="0" w:line="240" w:lineRule="auto"/>
        <w:ind w:left="880" w:right="0" w:hanging="321"/>
        <w:jc w:val="left"/>
        <w:rPr>
          <w:rFonts w:ascii="Calibri" w:eastAsia="Calibri"/>
          <w:sz w:val="21"/>
        </w:rPr>
      </w:pPr>
      <w:r>
        <w:rPr>
          <w:spacing w:val="25"/>
          <w:sz w:val="21"/>
        </w:rPr>
        <w:t>启动</w:t>
      </w:r>
      <w:r>
        <w:rPr>
          <w:rFonts w:ascii="Calibri" w:eastAsia="Calibri"/>
          <w:spacing w:val="-2"/>
          <w:sz w:val="21"/>
        </w:rPr>
        <w:t>Canal</w:t>
      </w:r>
    </w:p>
    <w:p>
      <w:pPr>
        <w:pStyle w:val="3"/>
        <w:spacing w:before="2"/>
        <w:rPr>
          <w:rFonts w:ascii="Calibri"/>
          <w:sz w:val="8"/>
        </w:rPr>
      </w:pPr>
      <w:r>
        <w:pict>
          <v:shape id="docshape34" o:spid="_x0000_s1059" o:spt="202" type="#_x0000_t202" style="position:absolute;left:0pt;margin-left:88.55pt;margin-top:6.15pt;height:21.15pt;width:418.3pt;mso-position-horizontal-relative:page;mso-wrap-distance-bottom:0pt;mso-wrap-distance-top:0pt;z-index:-251628544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1051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example]$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cd</w:t>
                  </w:r>
                  <w:r>
                    <w:rPr>
                      <w:color w:val="000000"/>
                      <w:spacing w:val="-13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/opt/module/canal/ [atguigu@hadoop102 canal]$ bin/startup.sh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8"/>
          <w:sz w:val="21"/>
        </w:rPr>
        <w:t xml:space="preserve">看到 </w:t>
      </w:r>
      <w:r>
        <w:rPr>
          <w:rFonts w:ascii="Calibri" w:eastAsia="Calibri"/>
          <w:spacing w:val="-2"/>
          <w:sz w:val="21"/>
        </w:rPr>
        <w:t>CanalLauncher</w:t>
      </w:r>
      <w:r>
        <w:rPr>
          <w:rFonts w:ascii="Calibri" w:eastAsia="Calibri"/>
          <w:spacing w:val="12"/>
          <w:sz w:val="21"/>
        </w:rPr>
        <w:t xml:space="preserve"> </w:t>
      </w:r>
      <w:r>
        <w:rPr>
          <w:spacing w:val="-6"/>
          <w:sz w:val="21"/>
        </w:rPr>
        <w:t xml:space="preserve">你表示启动成功，同时会创建 </w:t>
      </w:r>
      <w:r>
        <w:rPr>
          <w:rFonts w:ascii="Calibri" w:eastAsia="Calibri"/>
          <w:spacing w:val="-2"/>
          <w:sz w:val="21"/>
        </w:rPr>
        <w:t>canal_test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6"/>
          <w:sz w:val="21"/>
        </w:rPr>
        <w:t>主题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5" o:spid="_x0000_s1060" o:spt="202" type="#_x0000_t202" style="position:absolute;left:0pt;margin-left:88.55pt;margin-top:6.15pt;height:43.2pt;width:418.3pt;mso-position-horizontal-relative:page;mso-wrap-distance-bottom:0pt;mso-wrap-distance-top:0pt;z-index:-2516275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canal]$</w:t>
                  </w:r>
                  <w:r>
                    <w:rPr>
                      <w:color w:val="000000"/>
                      <w:spacing w:val="-1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jps 2269 Jps</w:t>
                  </w:r>
                </w:p>
                <w:p>
                  <w:pPr>
                    <w:spacing w:before="0" w:line="259" w:lineRule="auto"/>
                    <w:ind w:left="28" w:right="4723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FF0000"/>
                      <w:sz w:val="18"/>
                    </w:rPr>
                    <w:t xml:space="preserve">2253 CanalLauncher </w:t>
                  </w: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-29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canal]$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2" w:after="0" w:line="240" w:lineRule="auto"/>
        <w:ind w:left="880" w:right="0" w:hanging="321"/>
        <w:jc w:val="left"/>
        <w:rPr>
          <w:sz w:val="21"/>
        </w:rPr>
      </w:pPr>
      <w:r>
        <w:rPr>
          <w:spacing w:val="-19"/>
          <w:sz w:val="21"/>
        </w:rPr>
        <w:t xml:space="preserve">启动 </w:t>
      </w:r>
      <w:r>
        <w:rPr>
          <w:rFonts w:ascii="Calibri" w:eastAsia="Calibri"/>
          <w:spacing w:val="-2"/>
          <w:sz w:val="21"/>
        </w:rPr>
        <w:t>Kafka</w:t>
      </w:r>
      <w:r>
        <w:rPr>
          <w:rFonts w:ascii="Calibri" w:eastAsia="Calibri"/>
          <w:spacing w:val="7"/>
          <w:sz w:val="21"/>
        </w:rPr>
        <w:t xml:space="preserve"> </w:t>
      </w:r>
      <w:r>
        <w:rPr>
          <w:spacing w:val="-3"/>
          <w:sz w:val="21"/>
        </w:rPr>
        <w:t>消费客户端测试，查看消费情况</w:t>
      </w:r>
    </w:p>
    <w:p>
      <w:pPr>
        <w:pStyle w:val="3"/>
        <w:spacing w:before="10"/>
        <w:rPr>
          <w:rFonts w:ascii="宋体"/>
          <w:sz w:val="7"/>
        </w:rPr>
      </w:pPr>
      <w:r>
        <w:pict>
          <v:shape id="docshape36" o:spid="_x0000_s1061" o:spt="202" type="#_x0000_t202" style="position:absolute;left:0pt;margin-left:88.55pt;margin-top:6.15pt;height:21.15pt;width:418.3pt;mso-position-horizontal-relative:page;mso-wrap-distance-bottom:0pt;mso-wrap-distance-top:0pt;z-index:-251627520;mso-width-relative:page;mso-height-relative:page;" fillcolor="#DFDFD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256" w:lineRule="auto"/>
                    <w:ind w:left="28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z w:val="18"/>
                    </w:rPr>
                    <w:t>[atguigu@hadoop102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kafka]$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bin/kafka-console-consumer.sh</w:t>
                  </w:r>
                  <w:r>
                    <w:rPr>
                      <w:color w:val="000000"/>
                      <w:spacing w:val="40"/>
                      <w:sz w:val="18"/>
                    </w:rPr>
                    <w:t xml:space="preserve"> </w:t>
                  </w:r>
                  <w:r>
                    <w:rPr>
                      <w:color w:val="000000"/>
                      <w:sz w:val="18"/>
                    </w:rPr>
                    <w:t>--bootstrap-server hadoop102:9092 --topic canal_test</w:t>
                  </w: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7"/>
        </w:numPr>
        <w:tabs>
          <w:tab w:val="left" w:pos="881"/>
        </w:tabs>
        <w:spacing w:before="93" w:after="0" w:line="240" w:lineRule="auto"/>
        <w:ind w:left="880" w:right="0" w:hanging="321"/>
        <w:jc w:val="left"/>
        <w:rPr>
          <w:sz w:val="21"/>
        </w:rPr>
      </w:pPr>
      <w:r>
        <w:rPr>
          <w:spacing w:val="-25"/>
          <w:sz w:val="21"/>
        </w:rPr>
        <w:t xml:space="preserve">向 </w:t>
      </w:r>
      <w:r>
        <w:rPr>
          <w:rFonts w:ascii="Calibri" w:eastAsia="Calibri"/>
          <w:spacing w:val="-2"/>
          <w:sz w:val="21"/>
        </w:rPr>
        <w:t>MySQL</w:t>
      </w:r>
      <w:r>
        <w:rPr>
          <w:rFonts w:ascii="Calibri" w:eastAsia="Calibri"/>
          <w:spacing w:val="13"/>
          <w:sz w:val="21"/>
        </w:rPr>
        <w:t xml:space="preserve"> </w:t>
      </w:r>
      <w:r>
        <w:rPr>
          <w:spacing w:val="-3"/>
          <w:sz w:val="21"/>
        </w:rPr>
        <w:t>中插入数据后查看消费者控制台</w:t>
      </w:r>
    </w:p>
    <w:p>
      <w:pPr>
        <w:pStyle w:val="3"/>
        <w:spacing w:before="5"/>
        <w:rPr>
          <w:rFonts w:ascii="宋体"/>
          <w:sz w:val="6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1124585</wp:posOffset>
            </wp:positionH>
            <wp:positionV relativeFrom="paragraph">
              <wp:posOffset>66675</wp:posOffset>
            </wp:positionV>
            <wp:extent cx="5311775" cy="1818005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2029" cy="1818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docshape37" o:spid="_x0000_s1062" o:spt="202" type="#_x0000_t202" style="position:absolute;left:0pt;margin-left:90pt;margin-top:7.3pt;height:27.95pt;width:43.15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line="327" w:lineRule="exact"/>
                    <w:rPr>
                      <w:rFonts w:ascii="微软雅黑" w:eastAsia="微软雅黑"/>
                    </w:rPr>
                  </w:pPr>
                  <w:r>
                    <w:rPr>
                      <w:rFonts w:ascii="微软雅黑" w:eastAsia="微软雅黑"/>
                      <w:spacing w:val="-4"/>
                    </w:rPr>
                    <w:t>插入数据</w:t>
                  </w:r>
                </w:p>
                <w:p>
                  <w:pPr>
                    <w:pStyle w:val="3"/>
                    <w:spacing w:line="231" w:lineRule="exact"/>
                  </w:pPr>
                  <w:r>
                    <w:rPr>
                      <w:spacing w:val="-2"/>
                    </w:rPr>
                    <w:t>INSERT</w:t>
                  </w:r>
                </w:p>
              </w:txbxContent>
            </v:textbox>
          </v:shape>
        </w:pict>
      </w:r>
      <w:r>
        <w:pict>
          <v:shape id="docshape38" o:spid="_x0000_s1063" o:spt="202" type="#_x0000_t202" style="position:absolute;left:0pt;margin-left:275.65pt;margin-top:23.25pt;height:12pt;width:26.3pt;mso-position-horizont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4"/>
                    </w:rPr>
                    <w:t>INTO</w:t>
                  </w:r>
                </w:p>
              </w:txbxContent>
            </v:textbox>
          </v:shape>
        </w:pict>
      </w:r>
      <w:r>
        <w:pict>
          <v:shape id="docshape39" o:spid="_x0000_s1064" o:spt="202" type="#_x0000_t202" style="position:absolute;left:0pt;margin-left:448.7pt;margin-top:23.25pt;height:12pt;width:57.85pt;mso-position-horizont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2"/>
                    </w:rPr>
                    <w:t>user_info</w:t>
                  </w:r>
                </w:p>
              </w:txbxContent>
            </v:textbox>
          </v:shape>
        </w:pict>
      </w:r>
      <w:r>
        <w:pict>
          <v:shape id="docshape40" o:spid="_x0000_s1065" o:spt="202" type="#_x0000_t202" style="position:absolute;left:0pt;margin-left:90pt;margin-top:35.25pt;height:113.15pt;width:410.75pt;mso-position-horizontal-relative:page;mso-wrap-distance-bottom:0pt;mso-wrap-distance-top:0pt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"/>
                  </w:pPr>
                  <w:r>
                    <w:rPr>
                      <w:spacing w:val="-2"/>
                    </w:rPr>
                    <w:t>VALUES('1001','zhangsan','male'),('1002','lisi','female');</w:t>
                  </w:r>
                </w:p>
                <w:p>
                  <w:pPr>
                    <w:pStyle w:val="3"/>
                    <w:spacing w:before="8"/>
                    <w:rPr>
                      <w:sz w:val="19"/>
                    </w:rPr>
                  </w:pPr>
                </w:p>
                <w:p>
                  <w:pPr>
                    <w:pStyle w:val="3"/>
                    <w:spacing w:line="380" w:lineRule="exact"/>
                    <w:rPr>
                      <w:rFonts w:ascii="微软雅黑" w:eastAsia="微软雅黑"/>
                    </w:rPr>
                  </w:pPr>
                  <w:r>
                    <w:rPr>
                      <w:spacing w:val="-2"/>
                    </w:rPr>
                    <w:t>Kafka</w:t>
                  </w:r>
                  <w:r>
                    <w:rPr>
                      <w:spacing w:val="-69"/>
                    </w:rPr>
                    <w:t xml:space="preserve"> </w:t>
                  </w:r>
                  <w:r>
                    <w:rPr>
                      <w:rFonts w:ascii="微软雅黑" w:eastAsia="微软雅黑"/>
                      <w:spacing w:val="-4"/>
                    </w:rPr>
                    <w:t>消费者控制台</w:t>
                  </w:r>
                </w:p>
                <w:p>
                  <w:pPr>
                    <w:pStyle w:val="3"/>
                    <w:ind w:right="18"/>
                  </w:pPr>
                  <w:r>
                    <w:rPr>
                      <w:spacing w:val="-2"/>
                    </w:rPr>
                    <w:t>{"data":[{"id":"1001","name":"zhangsan","sex":"male"},{"id":"1002 ","name":"lisi","sex":"female"}],"database":"gmall-</w:t>
                  </w:r>
                </w:p>
                <w:p>
                  <w:pPr>
                    <w:pStyle w:val="3"/>
                    <w:spacing w:line="237" w:lineRule="exact"/>
                  </w:pPr>
                  <w:r>
                    <w:rPr>
                      <w:spacing w:val="-2"/>
                    </w:rPr>
                    <w:t>2021","es":1639360729000,"id":1,"isDdl":false,"mysqlType":{"id":"</w:t>
                  </w:r>
                </w:p>
                <w:p>
                  <w:pPr>
                    <w:pStyle w:val="3"/>
                    <w:spacing w:line="238" w:lineRule="exact"/>
                  </w:pPr>
                  <w:r>
                    <w:rPr>
                      <w:spacing w:val="-2"/>
                    </w:rPr>
                    <w:t>varchar(255)","name":"varchar(255)","sex":"varchar(255)"},"old":n</w:t>
                  </w:r>
                </w:p>
                <w:p>
                  <w:pPr>
                    <w:pStyle w:val="3"/>
                    <w:spacing w:line="238" w:lineRule="exact"/>
                  </w:pPr>
                  <w:r>
                    <w:rPr>
                      <w:spacing w:val="-2"/>
                    </w:rPr>
                    <w:t>ull,"sql":"","sqlType":{"id":12,"name":12,"sex":12},"table":"user</w:t>
                  </w:r>
                </w:p>
                <w:p>
                  <w:pPr>
                    <w:pStyle w:val="3"/>
                  </w:pPr>
                  <w:r>
                    <w:rPr>
                      <w:spacing w:val="-2"/>
                    </w:rPr>
                    <w:t>_info","ts":1639361038454,"type":"INSERT"}</w:t>
                  </w:r>
                </w:p>
              </w:txbxContent>
            </v:textbox>
            <w10:wrap type="topAndBottom"/>
          </v:shape>
        </w:pict>
      </w:r>
    </w:p>
    <w:sectPr>
      <w:pgSz w:w="11910" w:h="16840"/>
      <w:pgMar w:top="1460" w:right="1100" w:bottom="280" w:left="16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3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3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16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35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5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2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09" w:hanging="321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）"/>
      <w:lvlJc w:val="left"/>
      <w:pPr>
        <w:ind w:left="46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7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5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34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0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1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40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9" w:hanging="321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32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4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%4）"/>
      <w:lvlJc w:val="left"/>
      <w:pPr>
        <w:ind w:left="140" w:hanging="321"/>
        <w:jc w:val="left"/>
      </w:pPr>
      <w:rPr>
        <w:rFonts w:hint="default"/>
        <w:w w:val="100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02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9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8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73" w:hanging="321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4"/>
      <w:numFmt w:val="decimal"/>
      <w:lvlText w:val="%1"/>
      <w:lvlJc w:val="left"/>
      <w:pPr>
        <w:ind w:left="558" w:hanging="41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58" w:hanging="41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841" w:hanging="701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 w:tentative="0">
      <w:start w:val="1"/>
      <w:numFmt w:val="decimal"/>
      <w:lvlText w:val="%4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19"/>
        <w:szCs w:val="19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94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79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04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79" w:hanging="321"/>
      </w:pPr>
      <w:rPr>
        <w:rFonts w:hint="default"/>
        <w:lang w:val="en-US" w:eastAsia="en-US" w:bidi="ar-SA"/>
      </w:rPr>
    </w:lvl>
  </w:abstractNum>
  <w:abstractNum w:abstractNumId="5">
    <w:nsid w:val="25B654F3"/>
    <w:multiLevelType w:val="multilevel"/>
    <w:tmpl w:val="25B654F3"/>
    <w:lvl w:ilvl="0" w:tentative="0">
      <w:start w:val="1"/>
      <w:numFmt w:val="decimal"/>
      <w:lvlText w:val="%1）"/>
      <w:lvlJc w:val="left"/>
      <w:pPr>
        <w:ind w:left="880" w:hanging="32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3"/>
        <w:w w:val="100"/>
        <w:sz w:val="19"/>
        <w:szCs w:val="1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06" w:hanging="3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33" w:hanging="3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3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86" w:hanging="3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13" w:hanging="3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39" w:hanging="3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66" w:hanging="3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93" w:hanging="32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2"/>
      <w:numFmt w:val="decimal"/>
      <w:lvlText w:val="%1"/>
      <w:lvlJc w:val="left"/>
      <w:pPr>
        <w:ind w:left="632" w:hanging="492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32" w:hanging="492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41" w:hanging="49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1" w:hanging="49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2" w:hanging="49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93" w:hanging="49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43" w:hanging="49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4" w:hanging="49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45" w:hanging="49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6B90A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宋体" w:hAnsi="宋体" w:eastAsia="宋体" w:cs="宋体"/>
      <w:b/>
      <w:bCs/>
      <w:sz w:val="30"/>
      <w:szCs w:val="30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ourier New" w:hAnsi="Courier New" w:eastAsia="Courier New" w:cs="Courier New"/>
      <w:sz w:val="21"/>
      <w:szCs w:val="21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12"/>
      <w:ind w:left="1394" w:right="1954"/>
      <w:jc w:val="center"/>
    </w:pPr>
    <w:rPr>
      <w:rFonts w:ascii="宋体" w:hAnsi="宋体" w:eastAsia="宋体" w:cs="宋体"/>
      <w:sz w:val="44"/>
      <w:szCs w:val="44"/>
      <w:lang w:val="en-US" w:eastAsia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4"/>
      <w:ind w:left="880" w:hanging="321"/>
    </w:pPr>
    <w:rPr>
      <w:rFonts w:ascii="宋体" w:hAnsi="宋体" w:eastAsia="宋体" w:cs="宋体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73"/>
      <w:jc w:val="center"/>
    </w:pPr>
    <w:rPr>
      <w:rFonts w:ascii="Courier New" w:hAnsi="Courier New" w:eastAsia="Courier New" w:cs="Courier New"/>
      <w:lang w:val="en-US" w:eastAsia="en-US" w:bidi="ar-SA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2021-12-30T01:59:00Z</dcterms:created>
  <dc:creator>peish</dc:creator>
  <cp:lastModifiedBy>Cai Peishen</cp:lastModifiedBy>
  <dcterms:modified xsi:type="dcterms:W3CDTF">2021-12-30T02:00:56Z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2021-12-30T00:00:00Z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2021-12-30T00:00:00Z</vt:filetime>
  </property>
  <property fmtid="{D5CDD505-2E9C-101B-9397-08002B2CF9AE}" pid="5" name="KSOProductBuildVer">
    <vt:lpwstr>2052-11.1.0.11194</vt:lpwstr>
  </property>
  <property fmtid="{D5CDD505-2E9C-101B-9397-08002B2CF9AE}" pid="6" name="ICV">
    <vt:lpwstr>9C0B9C2ABA764B9FA8D28165E33F658E</vt:lpwstr>
  </property>
</Properties>
</file>